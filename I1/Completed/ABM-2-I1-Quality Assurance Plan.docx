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5E87" w:rsidRPr="00164F57" w:rsidRDefault="007A2830">
      <w:pPr>
        <w:pStyle w:val="a3"/>
        <w:jc w:val="right"/>
        <w:rPr>
          <w:rFonts w:ascii="Times New Roman" w:hAnsi="Times New Roman"/>
        </w:rPr>
      </w:pPr>
      <w:r w:rsidRPr="00164F57">
        <w:rPr>
          <w:rFonts w:ascii="Times New Roman" w:hAnsi="Times New Roman"/>
        </w:rPr>
        <w:t>Advanced Bank Management System</w:t>
      </w:r>
      <w:r w:rsidR="00371785" w:rsidRPr="00164F57">
        <w:rPr>
          <w:rFonts w:ascii="Times New Roman" w:hAnsi="Times New Roman"/>
        </w:rPr>
        <w:fldChar w:fldCharType="begin"/>
      </w:r>
      <w:r w:rsidR="00371785" w:rsidRPr="00164F57">
        <w:rPr>
          <w:rFonts w:ascii="Times New Roman" w:hAnsi="Times New Roman"/>
        </w:rPr>
        <w:instrText xml:space="preserve"> SUBJECT  \* MERGEFORMAT </w:instrText>
      </w:r>
      <w:r w:rsidR="00371785" w:rsidRPr="00164F57">
        <w:rPr>
          <w:rFonts w:ascii="Times New Roman" w:hAnsi="Times New Roman"/>
        </w:rPr>
        <w:fldChar w:fldCharType="end"/>
      </w:r>
    </w:p>
    <w:p w:rsidR="00EE5E87" w:rsidRPr="00164F57" w:rsidRDefault="007A2830">
      <w:pPr>
        <w:pStyle w:val="a3"/>
        <w:jc w:val="right"/>
        <w:rPr>
          <w:rFonts w:ascii="Times New Roman" w:hAnsi="Times New Roman"/>
          <w:lang w:val="bg-BG"/>
        </w:rPr>
      </w:pPr>
      <w:r w:rsidRPr="00164F57">
        <w:rPr>
          <w:rFonts w:ascii="Times New Roman" w:hAnsi="Times New Roman"/>
          <w:lang w:val="bg-BG"/>
        </w:rPr>
        <w:t>План за осигуряване на качеството</w:t>
      </w:r>
    </w:p>
    <w:p w:rsidR="00EE5E87" w:rsidRPr="00164F57" w:rsidRDefault="00EE5E87">
      <w:pPr>
        <w:pStyle w:val="a3"/>
        <w:jc w:val="right"/>
        <w:rPr>
          <w:rFonts w:ascii="Times New Roman" w:hAnsi="Times New Roman"/>
        </w:rPr>
      </w:pPr>
    </w:p>
    <w:p w:rsidR="00EE5E87" w:rsidRPr="00164F57" w:rsidRDefault="007A2830">
      <w:pPr>
        <w:pStyle w:val="a3"/>
        <w:jc w:val="right"/>
        <w:rPr>
          <w:rFonts w:ascii="Times New Roman" w:hAnsi="Times New Roman"/>
          <w:sz w:val="28"/>
        </w:rPr>
      </w:pPr>
      <w:r w:rsidRPr="00164F57">
        <w:rPr>
          <w:rFonts w:ascii="Times New Roman" w:hAnsi="Times New Roman"/>
          <w:sz w:val="28"/>
        </w:rPr>
        <w:t xml:space="preserve">Версия </w:t>
      </w:r>
      <w:r w:rsidR="00EE5E87" w:rsidRPr="00164F57">
        <w:rPr>
          <w:rFonts w:ascii="Times New Roman" w:hAnsi="Times New Roman"/>
          <w:sz w:val="28"/>
        </w:rPr>
        <w:t>1.0</w:t>
      </w:r>
    </w:p>
    <w:p w:rsidR="00EE5E87" w:rsidRPr="00164F57" w:rsidRDefault="00EE5E87">
      <w:pPr>
        <w:pStyle w:val="a3"/>
        <w:rPr>
          <w:rFonts w:ascii="Times New Roman" w:hAnsi="Times New Roman"/>
          <w:sz w:val="28"/>
        </w:rPr>
      </w:pPr>
    </w:p>
    <w:p w:rsidR="00EE5E87" w:rsidRPr="00164F57" w:rsidRDefault="00EE5E87">
      <w:pPr>
        <w:sectPr w:rsidR="00EE5E87" w:rsidRPr="00164F57">
          <w:headerReference w:type="default" r:id="rId8"/>
          <w:footerReference w:type="even" r:id="rId9"/>
          <w:pgSz w:w="12240" w:h="15840" w:code="1"/>
          <w:pgMar w:top="1440" w:right="1440" w:bottom="1440" w:left="1440" w:header="708" w:footer="708" w:gutter="0"/>
          <w:cols w:space="708"/>
          <w:vAlign w:val="center"/>
        </w:sectPr>
      </w:pPr>
    </w:p>
    <w:p w:rsidR="00EE5E87" w:rsidRPr="00164F57" w:rsidRDefault="007A2830">
      <w:pPr>
        <w:pStyle w:val="a3"/>
        <w:rPr>
          <w:rFonts w:ascii="Times New Roman" w:hAnsi="Times New Roman"/>
        </w:rPr>
      </w:pPr>
      <w:r w:rsidRPr="00164F57">
        <w:rPr>
          <w:rFonts w:ascii="Times New Roman" w:hAnsi="Times New Roman"/>
        </w:rPr>
        <w:lastRenderedPageBreak/>
        <w:t>История на промените</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EE5E87" w:rsidRPr="00164F57">
        <w:tc>
          <w:tcPr>
            <w:tcW w:w="2304" w:type="dxa"/>
          </w:tcPr>
          <w:p w:rsidR="00EE5E87" w:rsidRPr="00164F57" w:rsidRDefault="007A2830">
            <w:pPr>
              <w:pStyle w:val="Tabletext"/>
              <w:jc w:val="center"/>
              <w:rPr>
                <w:b/>
                <w:lang w:val="bg-BG"/>
              </w:rPr>
            </w:pPr>
            <w:r w:rsidRPr="00164F57">
              <w:rPr>
                <w:b/>
                <w:lang w:val="bg-BG"/>
              </w:rPr>
              <w:t>Дата</w:t>
            </w:r>
          </w:p>
        </w:tc>
        <w:tc>
          <w:tcPr>
            <w:tcW w:w="1152" w:type="dxa"/>
          </w:tcPr>
          <w:p w:rsidR="00EE5E87" w:rsidRPr="00164F57" w:rsidRDefault="007A2830">
            <w:pPr>
              <w:pStyle w:val="Tabletext"/>
              <w:jc w:val="center"/>
              <w:rPr>
                <w:b/>
                <w:lang w:val="bg-BG"/>
              </w:rPr>
            </w:pPr>
            <w:r w:rsidRPr="00164F57">
              <w:rPr>
                <w:b/>
                <w:lang w:val="bg-BG"/>
              </w:rPr>
              <w:t>Версия</w:t>
            </w:r>
          </w:p>
        </w:tc>
        <w:tc>
          <w:tcPr>
            <w:tcW w:w="3744" w:type="dxa"/>
          </w:tcPr>
          <w:p w:rsidR="00EE5E87" w:rsidRPr="00164F57" w:rsidRDefault="007A2830">
            <w:pPr>
              <w:pStyle w:val="Tabletext"/>
              <w:jc w:val="center"/>
              <w:rPr>
                <w:b/>
                <w:lang w:val="bg-BG"/>
              </w:rPr>
            </w:pPr>
            <w:r w:rsidRPr="00164F57">
              <w:rPr>
                <w:b/>
                <w:lang w:val="bg-BG"/>
              </w:rPr>
              <w:t>Описание</w:t>
            </w:r>
          </w:p>
        </w:tc>
        <w:tc>
          <w:tcPr>
            <w:tcW w:w="2304" w:type="dxa"/>
          </w:tcPr>
          <w:p w:rsidR="00EE5E87" w:rsidRPr="00164F57" w:rsidRDefault="007A2830">
            <w:pPr>
              <w:pStyle w:val="Tabletext"/>
              <w:jc w:val="center"/>
              <w:rPr>
                <w:b/>
                <w:lang w:val="bg-BG"/>
              </w:rPr>
            </w:pPr>
            <w:r w:rsidRPr="00164F57">
              <w:rPr>
                <w:b/>
                <w:lang w:val="bg-BG"/>
              </w:rPr>
              <w:t>Автор</w:t>
            </w:r>
          </w:p>
        </w:tc>
      </w:tr>
      <w:tr w:rsidR="00EE5E87" w:rsidRPr="00164F57">
        <w:tc>
          <w:tcPr>
            <w:tcW w:w="2304" w:type="dxa"/>
          </w:tcPr>
          <w:p w:rsidR="00EE5E87" w:rsidRPr="00164F57" w:rsidRDefault="007A2830" w:rsidP="007A2830">
            <w:pPr>
              <w:pStyle w:val="Tabletext"/>
              <w:ind w:left="720"/>
              <w:rPr>
                <w:lang w:val="bg-BG"/>
              </w:rPr>
            </w:pPr>
            <w:r w:rsidRPr="00164F57">
              <w:rPr>
                <w:lang w:val="bg-BG"/>
              </w:rPr>
              <w:t>1.12.2016 г.</w:t>
            </w:r>
          </w:p>
        </w:tc>
        <w:tc>
          <w:tcPr>
            <w:tcW w:w="1152" w:type="dxa"/>
          </w:tcPr>
          <w:p w:rsidR="00EE5E87" w:rsidRPr="00164F57" w:rsidRDefault="007A2830" w:rsidP="002D685F">
            <w:pPr>
              <w:pStyle w:val="Tabletext"/>
              <w:jc w:val="center"/>
              <w:rPr>
                <w:lang w:val="bg-BG"/>
              </w:rPr>
            </w:pPr>
            <w:r w:rsidRPr="00164F57">
              <w:rPr>
                <w:lang w:val="bg-BG"/>
              </w:rPr>
              <w:t>1,0</w:t>
            </w:r>
          </w:p>
        </w:tc>
        <w:tc>
          <w:tcPr>
            <w:tcW w:w="3744" w:type="dxa"/>
          </w:tcPr>
          <w:p w:rsidR="00EE5E87" w:rsidRPr="00164F57" w:rsidRDefault="007A2830" w:rsidP="002D685F">
            <w:pPr>
              <w:pStyle w:val="Tabletext"/>
              <w:jc w:val="center"/>
              <w:rPr>
                <w:lang w:val="bg-BG"/>
              </w:rPr>
            </w:pPr>
            <w:r w:rsidRPr="00164F57">
              <w:rPr>
                <w:lang w:val="bg-BG"/>
              </w:rPr>
              <w:t>Създаване на документа</w:t>
            </w:r>
          </w:p>
        </w:tc>
        <w:tc>
          <w:tcPr>
            <w:tcW w:w="2304" w:type="dxa"/>
          </w:tcPr>
          <w:p w:rsidR="00EE5E87" w:rsidRPr="00164F57" w:rsidRDefault="007A2830" w:rsidP="002D685F">
            <w:pPr>
              <w:pStyle w:val="Tabletext"/>
              <w:jc w:val="center"/>
              <w:rPr>
                <w:lang w:val="bg-BG"/>
              </w:rPr>
            </w:pPr>
            <w:r w:rsidRPr="00164F57">
              <w:rPr>
                <w:lang w:val="bg-BG"/>
              </w:rPr>
              <w:t>Б. Дечев</w:t>
            </w:r>
          </w:p>
        </w:tc>
      </w:tr>
      <w:tr w:rsidR="00EE5E87" w:rsidRPr="00164F57">
        <w:tc>
          <w:tcPr>
            <w:tcW w:w="2304" w:type="dxa"/>
          </w:tcPr>
          <w:p w:rsidR="00EE5E87" w:rsidRPr="00164F57" w:rsidRDefault="00EE5E87">
            <w:pPr>
              <w:pStyle w:val="Tabletext"/>
            </w:pPr>
          </w:p>
        </w:tc>
        <w:tc>
          <w:tcPr>
            <w:tcW w:w="1152" w:type="dxa"/>
          </w:tcPr>
          <w:p w:rsidR="00EE5E87" w:rsidRPr="00164F57" w:rsidRDefault="00EE5E87">
            <w:pPr>
              <w:pStyle w:val="Tabletext"/>
            </w:pPr>
          </w:p>
        </w:tc>
        <w:tc>
          <w:tcPr>
            <w:tcW w:w="3744" w:type="dxa"/>
          </w:tcPr>
          <w:p w:rsidR="00EE5E87" w:rsidRPr="00164F57" w:rsidRDefault="00EE5E87">
            <w:pPr>
              <w:pStyle w:val="Tabletext"/>
            </w:pPr>
          </w:p>
        </w:tc>
        <w:tc>
          <w:tcPr>
            <w:tcW w:w="2304" w:type="dxa"/>
          </w:tcPr>
          <w:p w:rsidR="00EE5E87" w:rsidRPr="00164F57" w:rsidRDefault="00EE5E87">
            <w:pPr>
              <w:pStyle w:val="Tabletext"/>
            </w:pPr>
          </w:p>
        </w:tc>
      </w:tr>
      <w:tr w:rsidR="00EE5E87" w:rsidRPr="00164F57">
        <w:tc>
          <w:tcPr>
            <w:tcW w:w="2304" w:type="dxa"/>
          </w:tcPr>
          <w:p w:rsidR="00EE5E87" w:rsidRPr="00164F57" w:rsidRDefault="002D685F" w:rsidP="002D685F">
            <w:pPr>
              <w:pStyle w:val="Tabletext"/>
              <w:jc w:val="center"/>
              <w:rPr>
                <w:lang w:val="bg-BG"/>
              </w:rPr>
            </w:pPr>
            <w:r w:rsidRPr="00164F57">
              <w:t>3.12.2016</w:t>
            </w:r>
            <w:r w:rsidRPr="00164F57">
              <w:rPr>
                <w:lang w:val="bg-BG"/>
              </w:rPr>
              <w:t>г.</w:t>
            </w:r>
          </w:p>
        </w:tc>
        <w:tc>
          <w:tcPr>
            <w:tcW w:w="1152" w:type="dxa"/>
          </w:tcPr>
          <w:p w:rsidR="00EE5E87" w:rsidRPr="00164F57" w:rsidRDefault="00EE5E87">
            <w:pPr>
              <w:pStyle w:val="Tabletext"/>
            </w:pPr>
          </w:p>
        </w:tc>
        <w:tc>
          <w:tcPr>
            <w:tcW w:w="3744" w:type="dxa"/>
          </w:tcPr>
          <w:p w:rsidR="00EE5E87" w:rsidRPr="00164F57" w:rsidRDefault="002D685F" w:rsidP="002D685F">
            <w:pPr>
              <w:pStyle w:val="Tabletext"/>
              <w:jc w:val="center"/>
              <w:rPr>
                <w:lang w:val="bg-BG"/>
              </w:rPr>
            </w:pPr>
            <w:r w:rsidRPr="00164F57">
              <w:rPr>
                <w:lang w:val="bg-BG"/>
              </w:rPr>
              <w:t>Ревизиране и завършване на документа.</w:t>
            </w:r>
          </w:p>
        </w:tc>
        <w:tc>
          <w:tcPr>
            <w:tcW w:w="2304" w:type="dxa"/>
          </w:tcPr>
          <w:p w:rsidR="00EE5E87" w:rsidRPr="00164F57" w:rsidRDefault="002D685F" w:rsidP="002D685F">
            <w:pPr>
              <w:pStyle w:val="Tabletext"/>
              <w:jc w:val="center"/>
              <w:rPr>
                <w:lang w:val="bg-BG"/>
              </w:rPr>
            </w:pPr>
            <w:r w:rsidRPr="00164F57">
              <w:rPr>
                <w:lang w:val="bg-BG"/>
              </w:rPr>
              <w:t>Б. Дечев, К. Гецов</w:t>
            </w:r>
          </w:p>
        </w:tc>
      </w:tr>
      <w:tr w:rsidR="00EE5E87" w:rsidRPr="00164F57">
        <w:tc>
          <w:tcPr>
            <w:tcW w:w="2304" w:type="dxa"/>
          </w:tcPr>
          <w:p w:rsidR="00EE5E87" w:rsidRPr="00164F57" w:rsidRDefault="00EE5E87">
            <w:pPr>
              <w:pStyle w:val="Tabletext"/>
            </w:pPr>
          </w:p>
        </w:tc>
        <w:tc>
          <w:tcPr>
            <w:tcW w:w="1152" w:type="dxa"/>
          </w:tcPr>
          <w:p w:rsidR="00EE5E87" w:rsidRPr="00164F57" w:rsidRDefault="00EE5E87">
            <w:pPr>
              <w:pStyle w:val="Tabletext"/>
            </w:pPr>
          </w:p>
        </w:tc>
        <w:tc>
          <w:tcPr>
            <w:tcW w:w="3744" w:type="dxa"/>
          </w:tcPr>
          <w:p w:rsidR="00EE5E87" w:rsidRPr="00164F57" w:rsidRDefault="00EE5E87">
            <w:pPr>
              <w:pStyle w:val="Tabletext"/>
            </w:pPr>
          </w:p>
        </w:tc>
        <w:tc>
          <w:tcPr>
            <w:tcW w:w="2304" w:type="dxa"/>
          </w:tcPr>
          <w:p w:rsidR="00EE5E87" w:rsidRPr="00164F57" w:rsidRDefault="00EE5E87">
            <w:pPr>
              <w:pStyle w:val="Tabletext"/>
            </w:pPr>
          </w:p>
        </w:tc>
      </w:tr>
    </w:tbl>
    <w:p w:rsidR="00EE5E87" w:rsidRPr="00164F57" w:rsidRDefault="00EE5E87"/>
    <w:p w:rsidR="00164F57" w:rsidRPr="00164F57" w:rsidRDefault="00164F57" w:rsidP="00B66C20">
      <w:pPr>
        <w:pStyle w:val="a3"/>
        <w:rPr>
          <w:rFonts w:ascii="Times New Roman" w:hAnsi="Times New Roman"/>
        </w:rPr>
      </w:pPr>
    </w:p>
    <w:p w:rsidR="00164F57" w:rsidRPr="00164F57" w:rsidRDefault="00164F57" w:rsidP="00164F57"/>
    <w:p w:rsidR="00164F57" w:rsidRPr="00164F57" w:rsidRDefault="00164F57" w:rsidP="00164F57"/>
    <w:p w:rsidR="00164F57" w:rsidRPr="00164F57" w:rsidRDefault="00164F57" w:rsidP="00164F57"/>
    <w:p w:rsidR="00164F57" w:rsidRPr="00164F57" w:rsidRDefault="00164F57" w:rsidP="00164F57"/>
    <w:p w:rsidR="00164F57" w:rsidRPr="00164F57" w:rsidRDefault="00164F57" w:rsidP="00164F57"/>
    <w:p w:rsidR="00164F57" w:rsidRPr="00164F57" w:rsidRDefault="00164F57" w:rsidP="00164F57"/>
    <w:p w:rsidR="00164F57" w:rsidRPr="00164F57" w:rsidRDefault="00164F57" w:rsidP="00164F57"/>
    <w:p w:rsidR="00164F57" w:rsidRPr="00164F57" w:rsidRDefault="00164F57" w:rsidP="00164F57"/>
    <w:p w:rsidR="00164F57" w:rsidRPr="00164F57" w:rsidRDefault="00164F57" w:rsidP="00164F57"/>
    <w:p w:rsidR="00164F57" w:rsidRPr="00164F57" w:rsidRDefault="00164F57" w:rsidP="00164F57"/>
    <w:p w:rsidR="00164F57" w:rsidRPr="00164F57" w:rsidRDefault="00164F57" w:rsidP="00164F57"/>
    <w:p w:rsidR="00164F57" w:rsidRPr="00164F57" w:rsidRDefault="00164F57" w:rsidP="00164F57"/>
    <w:p w:rsidR="00164F57" w:rsidRPr="00164F57" w:rsidRDefault="00164F57" w:rsidP="00164F57"/>
    <w:p w:rsidR="00164F57" w:rsidRPr="00164F57" w:rsidRDefault="00164F57" w:rsidP="00164F57"/>
    <w:p w:rsidR="00164F57" w:rsidRPr="00164F57" w:rsidRDefault="00164F57" w:rsidP="00164F57"/>
    <w:p w:rsidR="00164F57" w:rsidRPr="00164F57" w:rsidRDefault="00164F57" w:rsidP="00164F57"/>
    <w:p w:rsidR="00164F57" w:rsidRPr="00164F57" w:rsidRDefault="00164F57" w:rsidP="00164F57"/>
    <w:p w:rsidR="00164F57" w:rsidRPr="00164F57" w:rsidRDefault="00164F57" w:rsidP="00164F57"/>
    <w:p w:rsidR="00164F57" w:rsidRPr="00164F57" w:rsidRDefault="00164F57" w:rsidP="00164F57"/>
    <w:p w:rsidR="00164F57" w:rsidRPr="00164F57" w:rsidRDefault="00164F57" w:rsidP="00164F57"/>
    <w:p w:rsidR="00164F57" w:rsidRPr="00164F57" w:rsidRDefault="00164F57" w:rsidP="00164F57"/>
    <w:p w:rsidR="00164F57" w:rsidRPr="00164F57" w:rsidRDefault="00164F57" w:rsidP="00164F57">
      <w:pPr>
        <w:pStyle w:val="a3"/>
        <w:tabs>
          <w:tab w:val="left" w:pos="8535"/>
        </w:tabs>
        <w:jc w:val="left"/>
        <w:rPr>
          <w:rFonts w:ascii="Times New Roman" w:hAnsi="Times New Roman"/>
        </w:rPr>
      </w:pPr>
      <w:r w:rsidRPr="00164F57">
        <w:rPr>
          <w:rFonts w:ascii="Times New Roman" w:hAnsi="Times New Roman"/>
        </w:rPr>
        <w:tab/>
      </w:r>
    </w:p>
    <w:p w:rsidR="00B66C20" w:rsidRPr="00164F57" w:rsidRDefault="00EE5E87" w:rsidP="00B66C20">
      <w:pPr>
        <w:pStyle w:val="a3"/>
        <w:rPr>
          <w:rFonts w:ascii="Times New Roman" w:hAnsi="Times New Roman"/>
          <w:lang w:val="bg-BG"/>
        </w:rPr>
      </w:pPr>
      <w:r w:rsidRPr="00164F57">
        <w:rPr>
          <w:rFonts w:ascii="Times New Roman" w:hAnsi="Times New Roman"/>
        </w:rPr>
        <w:br w:type="page"/>
      </w:r>
      <w:r w:rsidR="00B66C20" w:rsidRPr="00164F57">
        <w:rPr>
          <w:rFonts w:ascii="Times New Roman" w:hAnsi="Times New Roman"/>
          <w:lang w:val="bg-BG"/>
        </w:rPr>
        <w:lastRenderedPageBreak/>
        <w:t>Съдържание</w:t>
      </w:r>
    </w:p>
    <w:sdt>
      <w:sdtPr>
        <w:rPr>
          <w:rFonts w:ascii="Times New Roman" w:eastAsia="Times New Roman" w:hAnsi="Times New Roman" w:cs="Times New Roman"/>
          <w:color w:val="auto"/>
          <w:sz w:val="20"/>
          <w:szCs w:val="20"/>
        </w:rPr>
        <w:id w:val="-1788192225"/>
        <w:docPartObj>
          <w:docPartGallery w:val="Table of Contents"/>
          <w:docPartUnique/>
        </w:docPartObj>
      </w:sdtPr>
      <w:sdtEndPr>
        <w:rPr>
          <w:b/>
          <w:bCs/>
          <w:noProof/>
        </w:rPr>
      </w:sdtEndPr>
      <w:sdtContent>
        <w:p w:rsidR="00B66C20" w:rsidRPr="00164F57" w:rsidRDefault="00B66C20">
          <w:pPr>
            <w:pStyle w:val="af0"/>
            <w:rPr>
              <w:rFonts w:ascii="Times New Roman" w:hAnsi="Times New Roman" w:cs="Times New Roman"/>
            </w:rPr>
          </w:pPr>
        </w:p>
        <w:p w:rsidR="001A42B5" w:rsidRPr="00164F57" w:rsidRDefault="00B66C20" w:rsidP="00164F57">
          <w:pPr>
            <w:pStyle w:val="10"/>
            <w:tabs>
              <w:tab w:val="left" w:pos="432"/>
            </w:tabs>
            <w:rPr>
              <w:rFonts w:eastAsiaTheme="minorEastAsia"/>
              <w:noProof/>
              <w:sz w:val="22"/>
              <w:szCs w:val="22"/>
              <w:lang w:val="bg-BG" w:eastAsia="bg-BG"/>
            </w:rPr>
          </w:pPr>
          <w:r w:rsidRPr="00164F57">
            <w:fldChar w:fldCharType="begin"/>
          </w:r>
          <w:r w:rsidRPr="00164F57">
            <w:instrText xml:space="preserve"> TOC \o "1-3" \h \z \u </w:instrText>
          </w:r>
          <w:r w:rsidRPr="00164F57">
            <w:fldChar w:fldCharType="separate"/>
          </w:r>
          <w:hyperlink w:anchor="_Toc436901693" w:history="1">
            <w:r w:rsidR="001A42B5" w:rsidRPr="00164F57">
              <w:rPr>
                <w:rStyle w:val="af"/>
                <w:noProof/>
              </w:rPr>
              <w:t>1.</w:t>
            </w:r>
            <w:r w:rsidR="001A42B5" w:rsidRPr="00164F57">
              <w:rPr>
                <w:rFonts w:eastAsiaTheme="minorEastAsia"/>
                <w:noProof/>
                <w:sz w:val="22"/>
                <w:szCs w:val="22"/>
                <w:lang w:val="bg-BG" w:eastAsia="bg-BG"/>
              </w:rPr>
              <w:tab/>
            </w:r>
            <w:r w:rsidR="001A42B5" w:rsidRPr="00164F57">
              <w:rPr>
                <w:rStyle w:val="af"/>
                <w:noProof/>
                <w:lang w:val="bg-BG"/>
              </w:rPr>
              <w:t>Въведение</w:t>
            </w:r>
            <w:r w:rsidR="001A42B5" w:rsidRPr="00164F57">
              <w:rPr>
                <w:noProof/>
                <w:webHidden/>
              </w:rPr>
              <w:tab/>
            </w:r>
            <w:r w:rsidR="001A42B5" w:rsidRPr="00164F57">
              <w:rPr>
                <w:noProof/>
                <w:webHidden/>
              </w:rPr>
              <w:fldChar w:fldCharType="begin"/>
            </w:r>
            <w:r w:rsidR="001A42B5" w:rsidRPr="00164F57">
              <w:rPr>
                <w:noProof/>
                <w:webHidden/>
              </w:rPr>
              <w:instrText xml:space="preserve"> PAGEREF _Toc436901693 \h </w:instrText>
            </w:r>
            <w:r w:rsidR="001A42B5" w:rsidRPr="00164F57">
              <w:rPr>
                <w:noProof/>
                <w:webHidden/>
              </w:rPr>
            </w:r>
            <w:r w:rsidR="001A42B5" w:rsidRPr="00164F57">
              <w:rPr>
                <w:noProof/>
                <w:webHidden/>
              </w:rPr>
              <w:fldChar w:fldCharType="separate"/>
            </w:r>
            <w:r w:rsidR="001A42B5" w:rsidRPr="00164F57">
              <w:rPr>
                <w:noProof/>
                <w:webHidden/>
              </w:rPr>
              <w:t>4</w:t>
            </w:r>
            <w:r w:rsidR="001A42B5" w:rsidRPr="00164F57">
              <w:rPr>
                <w:noProof/>
                <w:webHidden/>
              </w:rPr>
              <w:fldChar w:fldCharType="end"/>
            </w:r>
          </w:hyperlink>
        </w:p>
        <w:p w:rsidR="001A42B5" w:rsidRPr="00164F57" w:rsidRDefault="00013B9A" w:rsidP="00C93476">
          <w:pPr>
            <w:pStyle w:val="20"/>
            <w:tabs>
              <w:tab w:val="left" w:pos="1000"/>
            </w:tabs>
            <w:rPr>
              <w:rFonts w:eastAsiaTheme="minorEastAsia"/>
              <w:noProof/>
              <w:sz w:val="22"/>
              <w:szCs w:val="22"/>
              <w:lang w:val="bg-BG" w:eastAsia="bg-BG"/>
            </w:rPr>
          </w:pPr>
          <w:hyperlink w:anchor="_Toc436901695" w:history="1">
            <w:r w:rsidR="001A42B5" w:rsidRPr="00164F57">
              <w:rPr>
                <w:rStyle w:val="af"/>
                <w:noProof/>
              </w:rPr>
              <w:t>1.1</w:t>
            </w:r>
            <w:r w:rsidR="001A42B5" w:rsidRPr="00164F57">
              <w:rPr>
                <w:rFonts w:eastAsiaTheme="minorEastAsia"/>
                <w:noProof/>
                <w:sz w:val="22"/>
                <w:szCs w:val="22"/>
                <w:lang w:val="bg-BG" w:eastAsia="bg-BG"/>
              </w:rPr>
              <w:tab/>
            </w:r>
            <w:r w:rsidR="001A42B5" w:rsidRPr="00164F57">
              <w:rPr>
                <w:rStyle w:val="af"/>
                <w:noProof/>
              </w:rPr>
              <w:t>Цел</w:t>
            </w:r>
            <w:r w:rsidR="001A42B5" w:rsidRPr="00164F57">
              <w:rPr>
                <w:noProof/>
                <w:webHidden/>
              </w:rPr>
              <w:tab/>
            </w:r>
            <w:r w:rsidR="001A42B5" w:rsidRPr="00164F57">
              <w:rPr>
                <w:noProof/>
                <w:webHidden/>
              </w:rPr>
              <w:fldChar w:fldCharType="begin"/>
            </w:r>
            <w:r w:rsidR="001A42B5" w:rsidRPr="00164F57">
              <w:rPr>
                <w:noProof/>
                <w:webHidden/>
              </w:rPr>
              <w:instrText xml:space="preserve"> PAGEREF _Toc436901695 \h </w:instrText>
            </w:r>
            <w:r w:rsidR="001A42B5" w:rsidRPr="00164F57">
              <w:rPr>
                <w:noProof/>
                <w:webHidden/>
              </w:rPr>
            </w:r>
            <w:r w:rsidR="001A42B5" w:rsidRPr="00164F57">
              <w:rPr>
                <w:noProof/>
                <w:webHidden/>
              </w:rPr>
              <w:fldChar w:fldCharType="separate"/>
            </w:r>
            <w:r w:rsidR="001A42B5" w:rsidRPr="00164F57">
              <w:rPr>
                <w:noProof/>
                <w:webHidden/>
              </w:rPr>
              <w:t>4</w:t>
            </w:r>
            <w:r w:rsidR="001A42B5" w:rsidRPr="00164F57">
              <w:rPr>
                <w:noProof/>
                <w:webHidden/>
              </w:rPr>
              <w:fldChar w:fldCharType="end"/>
            </w:r>
          </w:hyperlink>
        </w:p>
        <w:p w:rsidR="001A42B5" w:rsidRPr="00164F57" w:rsidRDefault="00013B9A">
          <w:pPr>
            <w:pStyle w:val="20"/>
            <w:tabs>
              <w:tab w:val="left" w:pos="1000"/>
            </w:tabs>
            <w:rPr>
              <w:rFonts w:eastAsiaTheme="minorEastAsia"/>
              <w:noProof/>
              <w:sz w:val="22"/>
              <w:szCs w:val="22"/>
              <w:lang w:val="bg-BG" w:eastAsia="bg-BG"/>
            </w:rPr>
          </w:pPr>
          <w:hyperlink w:anchor="_Toc436901697" w:history="1">
            <w:r w:rsidR="00C93476">
              <w:rPr>
                <w:rStyle w:val="af"/>
                <w:noProof/>
                <w:lang w:val="bg-BG"/>
              </w:rPr>
              <w:t>1.2</w:t>
            </w:r>
            <w:r w:rsidR="001A42B5" w:rsidRPr="00164F57">
              <w:rPr>
                <w:rFonts w:eastAsiaTheme="minorEastAsia"/>
                <w:noProof/>
                <w:sz w:val="22"/>
                <w:szCs w:val="22"/>
                <w:lang w:val="bg-BG" w:eastAsia="bg-BG"/>
              </w:rPr>
              <w:tab/>
            </w:r>
            <w:r w:rsidR="001A42B5" w:rsidRPr="00164F57">
              <w:rPr>
                <w:rStyle w:val="af"/>
                <w:noProof/>
                <w:lang w:val="bg-BG"/>
              </w:rPr>
              <w:t>Дефиниции, акроними и абревиатури</w:t>
            </w:r>
            <w:r w:rsidR="001A42B5" w:rsidRPr="00164F57">
              <w:rPr>
                <w:noProof/>
                <w:webHidden/>
              </w:rPr>
              <w:tab/>
            </w:r>
            <w:r w:rsidR="001A42B5" w:rsidRPr="00164F57">
              <w:rPr>
                <w:noProof/>
                <w:webHidden/>
              </w:rPr>
              <w:fldChar w:fldCharType="begin"/>
            </w:r>
            <w:r w:rsidR="001A42B5" w:rsidRPr="00164F57">
              <w:rPr>
                <w:noProof/>
                <w:webHidden/>
              </w:rPr>
              <w:instrText xml:space="preserve"> PAGEREF _Toc436901697 \h </w:instrText>
            </w:r>
            <w:r w:rsidR="001A42B5" w:rsidRPr="00164F57">
              <w:rPr>
                <w:noProof/>
                <w:webHidden/>
              </w:rPr>
            </w:r>
            <w:r w:rsidR="001A42B5" w:rsidRPr="00164F57">
              <w:rPr>
                <w:noProof/>
                <w:webHidden/>
              </w:rPr>
              <w:fldChar w:fldCharType="separate"/>
            </w:r>
            <w:r w:rsidR="001A42B5" w:rsidRPr="00164F57">
              <w:rPr>
                <w:noProof/>
                <w:webHidden/>
              </w:rPr>
              <w:t>4</w:t>
            </w:r>
            <w:r w:rsidR="001A42B5" w:rsidRPr="00164F57">
              <w:rPr>
                <w:noProof/>
                <w:webHidden/>
              </w:rPr>
              <w:fldChar w:fldCharType="end"/>
            </w:r>
          </w:hyperlink>
        </w:p>
        <w:p w:rsidR="001A42B5" w:rsidRPr="00164F57" w:rsidRDefault="00013B9A">
          <w:pPr>
            <w:pStyle w:val="20"/>
            <w:tabs>
              <w:tab w:val="left" w:pos="1000"/>
            </w:tabs>
            <w:rPr>
              <w:rFonts w:eastAsiaTheme="minorEastAsia"/>
              <w:noProof/>
              <w:sz w:val="22"/>
              <w:szCs w:val="22"/>
              <w:lang w:val="bg-BG" w:eastAsia="bg-BG"/>
            </w:rPr>
          </w:pPr>
          <w:hyperlink w:anchor="_Toc436901698" w:history="1">
            <w:r w:rsidR="00C93476">
              <w:rPr>
                <w:rStyle w:val="af"/>
                <w:noProof/>
              </w:rPr>
              <w:t>1.3</w:t>
            </w:r>
            <w:r w:rsidR="001A42B5" w:rsidRPr="00164F57">
              <w:rPr>
                <w:rFonts w:eastAsiaTheme="minorEastAsia"/>
                <w:noProof/>
                <w:sz w:val="22"/>
                <w:szCs w:val="22"/>
                <w:lang w:val="bg-BG" w:eastAsia="bg-BG"/>
              </w:rPr>
              <w:tab/>
            </w:r>
            <w:r w:rsidR="001A42B5" w:rsidRPr="00164F57">
              <w:rPr>
                <w:rStyle w:val="af"/>
                <w:noProof/>
              </w:rPr>
              <w:t>Препратки</w:t>
            </w:r>
            <w:r w:rsidR="001A42B5" w:rsidRPr="00164F57">
              <w:rPr>
                <w:noProof/>
                <w:webHidden/>
              </w:rPr>
              <w:tab/>
            </w:r>
            <w:r w:rsidR="001A42B5" w:rsidRPr="00164F57">
              <w:rPr>
                <w:noProof/>
                <w:webHidden/>
              </w:rPr>
              <w:fldChar w:fldCharType="begin"/>
            </w:r>
            <w:r w:rsidR="001A42B5" w:rsidRPr="00164F57">
              <w:rPr>
                <w:noProof/>
                <w:webHidden/>
              </w:rPr>
              <w:instrText xml:space="preserve"> PAGEREF _Toc436901698 \h </w:instrText>
            </w:r>
            <w:r w:rsidR="001A42B5" w:rsidRPr="00164F57">
              <w:rPr>
                <w:noProof/>
                <w:webHidden/>
              </w:rPr>
            </w:r>
            <w:r w:rsidR="001A42B5" w:rsidRPr="00164F57">
              <w:rPr>
                <w:noProof/>
                <w:webHidden/>
              </w:rPr>
              <w:fldChar w:fldCharType="separate"/>
            </w:r>
            <w:r w:rsidR="001A42B5" w:rsidRPr="00164F57">
              <w:rPr>
                <w:noProof/>
                <w:webHidden/>
              </w:rPr>
              <w:t>4</w:t>
            </w:r>
            <w:r w:rsidR="001A42B5" w:rsidRPr="00164F57">
              <w:rPr>
                <w:noProof/>
                <w:webHidden/>
              </w:rPr>
              <w:fldChar w:fldCharType="end"/>
            </w:r>
          </w:hyperlink>
        </w:p>
        <w:p w:rsidR="001A42B5" w:rsidRPr="00164F57" w:rsidRDefault="00013B9A">
          <w:pPr>
            <w:pStyle w:val="20"/>
            <w:tabs>
              <w:tab w:val="left" w:pos="1000"/>
            </w:tabs>
            <w:rPr>
              <w:rFonts w:eastAsiaTheme="minorEastAsia"/>
              <w:noProof/>
              <w:sz w:val="22"/>
              <w:szCs w:val="22"/>
              <w:lang w:val="bg-BG" w:eastAsia="bg-BG"/>
            </w:rPr>
          </w:pPr>
          <w:hyperlink w:anchor="_Toc436901699" w:history="1">
            <w:r w:rsidR="00C93476">
              <w:rPr>
                <w:rStyle w:val="af"/>
                <w:noProof/>
                <w:lang w:val="bg-BG"/>
              </w:rPr>
              <w:t>1.4</w:t>
            </w:r>
            <w:r w:rsidR="001A42B5" w:rsidRPr="00164F57">
              <w:rPr>
                <w:rFonts w:eastAsiaTheme="minorEastAsia"/>
                <w:noProof/>
                <w:sz w:val="22"/>
                <w:szCs w:val="22"/>
                <w:lang w:val="bg-BG" w:eastAsia="bg-BG"/>
              </w:rPr>
              <w:tab/>
            </w:r>
            <w:r w:rsidR="001A42B5" w:rsidRPr="00164F57">
              <w:rPr>
                <w:rStyle w:val="af"/>
                <w:noProof/>
                <w:lang w:val="bg-BG"/>
              </w:rPr>
              <w:t>Обзор</w:t>
            </w:r>
            <w:r w:rsidR="001A42B5" w:rsidRPr="00164F57">
              <w:rPr>
                <w:noProof/>
                <w:webHidden/>
              </w:rPr>
              <w:tab/>
            </w:r>
            <w:r w:rsidR="001A42B5" w:rsidRPr="00164F57">
              <w:rPr>
                <w:noProof/>
                <w:webHidden/>
              </w:rPr>
              <w:fldChar w:fldCharType="begin"/>
            </w:r>
            <w:r w:rsidR="001A42B5" w:rsidRPr="00164F57">
              <w:rPr>
                <w:noProof/>
                <w:webHidden/>
              </w:rPr>
              <w:instrText xml:space="preserve"> PAGEREF _Toc436901699 \h </w:instrText>
            </w:r>
            <w:r w:rsidR="001A42B5" w:rsidRPr="00164F57">
              <w:rPr>
                <w:noProof/>
                <w:webHidden/>
              </w:rPr>
            </w:r>
            <w:r w:rsidR="001A42B5" w:rsidRPr="00164F57">
              <w:rPr>
                <w:noProof/>
                <w:webHidden/>
              </w:rPr>
              <w:fldChar w:fldCharType="separate"/>
            </w:r>
            <w:r w:rsidR="001A42B5" w:rsidRPr="00164F57">
              <w:rPr>
                <w:noProof/>
                <w:webHidden/>
              </w:rPr>
              <w:t>4</w:t>
            </w:r>
            <w:r w:rsidR="001A42B5" w:rsidRPr="00164F57">
              <w:rPr>
                <w:noProof/>
                <w:webHidden/>
              </w:rPr>
              <w:fldChar w:fldCharType="end"/>
            </w:r>
          </w:hyperlink>
        </w:p>
        <w:p w:rsidR="001A42B5" w:rsidRPr="00164F57" w:rsidRDefault="00013B9A">
          <w:pPr>
            <w:pStyle w:val="10"/>
            <w:tabs>
              <w:tab w:val="left" w:pos="432"/>
            </w:tabs>
            <w:rPr>
              <w:rFonts w:eastAsiaTheme="minorEastAsia"/>
              <w:noProof/>
              <w:sz w:val="22"/>
              <w:szCs w:val="22"/>
              <w:lang w:val="bg-BG" w:eastAsia="bg-BG"/>
            </w:rPr>
          </w:pPr>
          <w:hyperlink w:anchor="_Toc436901700" w:history="1">
            <w:r w:rsidR="001A42B5" w:rsidRPr="00164F57">
              <w:rPr>
                <w:rStyle w:val="af"/>
                <w:noProof/>
              </w:rPr>
              <w:t>2.</w:t>
            </w:r>
            <w:r w:rsidR="001A42B5" w:rsidRPr="00164F57">
              <w:rPr>
                <w:rFonts w:eastAsiaTheme="minorEastAsia"/>
                <w:noProof/>
                <w:sz w:val="22"/>
                <w:szCs w:val="22"/>
                <w:lang w:val="bg-BG" w:eastAsia="bg-BG"/>
              </w:rPr>
              <w:tab/>
            </w:r>
            <w:r w:rsidR="001A42B5" w:rsidRPr="00164F57">
              <w:rPr>
                <w:rStyle w:val="af"/>
                <w:noProof/>
                <w:lang w:val="bg-BG"/>
              </w:rPr>
              <w:t>Целеви показатели за качество</w:t>
            </w:r>
            <w:r w:rsidR="001A42B5" w:rsidRPr="00164F57">
              <w:rPr>
                <w:noProof/>
                <w:webHidden/>
              </w:rPr>
              <w:tab/>
            </w:r>
            <w:r w:rsidR="001A42B5" w:rsidRPr="00164F57">
              <w:rPr>
                <w:noProof/>
                <w:webHidden/>
              </w:rPr>
              <w:fldChar w:fldCharType="begin"/>
            </w:r>
            <w:r w:rsidR="001A42B5" w:rsidRPr="00164F57">
              <w:rPr>
                <w:noProof/>
                <w:webHidden/>
              </w:rPr>
              <w:instrText xml:space="preserve"> PAGEREF _Toc436901700 \h </w:instrText>
            </w:r>
            <w:r w:rsidR="001A42B5" w:rsidRPr="00164F57">
              <w:rPr>
                <w:noProof/>
                <w:webHidden/>
              </w:rPr>
            </w:r>
            <w:r w:rsidR="001A42B5" w:rsidRPr="00164F57">
              <w:rPr>
                <w:noProof/>
                <w:webHidden/>
              </w:rPr>
              <w:fldChar w:fldCharType="separate"/>
            </w:r>
            <w:r w:rsidR="001A42B5" w:rsidRPr="00164F57">
              <w:rPr>
                <w:noProof/>
                <w:webHidden/>
              </w:rPr>
              <w:t>4</w:t>
            </w:r>
            <w:r w:rsidR="001A42B5" w:rsidRPr="00164F57">
              <w:rPr>
                <w:noProof/>
                <w:webHidden/>
              </w:rPr>
              <w:fldChar w:fldCharType="end"/>
            </w:r>
          </w:hyperlink>
        </w:p>
        <w:p w:rsidR="001A42B5" w:rsidRPr="00164F57" w:rsidRDefault="00013B9A">
          <w:pPr>
            <w:pStyle w:val="10"/>
            <w:tabs>
              <w:tab w:val="left" w:pos="432"/>
            </w:tabs>
            <w:rPr>
              <w:rFonts w:eastAsiaTheme="minorEastAsia"/>
              <w:noProof/>
              <w:sz w:val="22"/>
              <w:szCs w:val="22"/>
              <w:lang w:val="bg-BG" w:eastAsia="bg-BG"/>
            </w:rPr>
          </w:pPr>
          <w:hyperlink w:anchor="_Toc436901701" w:history="1">
            <w:r w:rsidR="001A42B5" w:rsidRPr="00164F57">
              <w:rPr>
                <w:rStyle w:val="af"/>
                <w:noProof/>
              </w:rPr>
              <w:t>3.</w:t>
            </w:r>
            <w:r w:rsidR="001A42B5" w:rsidRPr="00164F57">
              <w:rPr>
                <w:rFonts w:eastAsiaTheme="minorEastAsia"/>
                <w:noProof/>
                <w:sz w:val="22"/>
                <w:szCs w:val="22"/>
                <w:lang w:val="bg-BG" w:eastAsia="bg-BG"/>
              </w:rPr>
              <w:tab/>
            </w:r>
            <w:r w:rsidR="001A42B5" w:rsidRPr="00164F57">
              <w:rPr>
                <w:rStyle w:val="af"/>
                <w:noProof/>
              </w:rPr>
              <w:t>Управление</w:t>
            </w:r>
            <w:r w:rsidR="001A42B5" w:rsidRPr="00164F57">
              <w:rPr>
                <w:noProof/>
                <w:webHidden/>
              </w:rPr>
              <w:tab/>
            </w:r>
            <w:r w:rsidR="001A42B5" w:rsidRPr="00164F57">
              <w:rPr>
                <w:noProof/>
                <w:webHidden/>
              </w:rPr>
              <w:fldChar w:fldCharType="begin"/>
            </w:r>
            <w:r w:rsidR="001A42B5" w:rsidRPr="00164F57">
              <w:rPr>
                <w:noProof/>
                <w:webHidden/>
              </w:rPr>
              <w:instrText xml:space="preserve"> PAGEREF _Toc436901701 \h </w:instrText>
            </w:r>
            <w:r w:rsidR="001A42B5" w:rsidRPr="00164F57">
              <w:rPr>
                <w:noProof/>
                <w:webHidden/>
              </w:rPr>
            </w:r>
            <w:r w:rsidR="001A42B5" w:rsidRPr="00164F57">
              <w:rPr>
                <w:noProof/>
                <w:webHidden/>
              </w:rPr>
              <w:fldChar w:fldCharType="separate"/>
            </w:r>
            <w:r w:rsidR="001A42B5" w:rsidRPr="00164F57">
              <w:rPr>
                <w:noProof/>
                <w:webHidden/>
              </w:rPr>
              <w:t>5</w:t>
            </w:r>
            <w:r w:rsidR="001A42B5" w:rsidRPr="00164F57">
              <w:rPr>
                <w:noProof/>
                <w:webHidden/>
              </w:rPr>
              <w:fldChar w:fldCharType="end"/>
            </w:r>
          </w:hyperlink>
        </w:p>
        <w:p w:rsidR="001A42B5" w:rsidRPr="00164F57" w:rsidRDefault="00013B9A">
          <w:pPr>
            <w:pStyle w:val="20"/>
            <w:tabs>
              <w:tab w:val="left" w:pos="1000"/>
            </w:tabs>
            <w:rPr>
              <w:rFonts w:eastAsiaTheme="minorEastAsia"/>
              <w:noProof/>
              <w:sz w:val="22"/>
              <w:szCs w:val="22"/>
              <w:lang w:val="bg-BG" w:eastAsia="bg-BG"/>
            </w:rPr>
          </w:pPr>
          <w:hyperlink w:anchor="_Toc436901702" w:history="1">
            <w:r w:rsidR="001A42B5" w:rsidRPr="00164F57">
              <w:rPr>
                <w:rStyle w:val="af"/>
                <w:noProof/>
              </w:rPr>
              <w:t>3.1</w:t>
            </w:r>
            <w:r w:rsidR="001A42B5" w:rsidRPr="00164F57">
              <w:rPr>
                <w:rFonts w:eastAsiaTheme="minorEastAsia"/>
                <w:noProof/>
                <w:sz w:val="22"/>
                <w:szCs w:val="22"/>
                <w:lang w:val="bg-BG" w:eastAsia="bg-BG"/>
              </w:rPr>
              <w:tab/>
            </w:r>
            <w:r w:rsidR="001A42B5" w:rsidRPr="00164F57">
              <w:rPr>
                <w:rStyle w:val="af"/>
                <w:noProof/>
              </w:rPr>
              <w:t>Организация</w:t>
            </w:r>
            <w:r w:rsidR="001A42B5" w:rsidRPr="00164F57">
              <w:rPr>
                <w:noProof/>
                <w:webHidden/>
              </w:rPr>
              <w:tab/>
            </w:r>
            <w:r w:rsidR="001A42B5" w:rsidRPr="00164F57">
              <w:rPr>
                <w:noProof/>
                <w:webHidden/>
              </w:rPr>
              <w:fldChar w:fldCharType="begin"/>
            </w:r>
            <w:r w:rsidR="001A42B5" w:rsidRPr="00164F57">
              <w:rPr>
                <w:noProof/>
                <w:webHidden/>
              </w:rPr>
              <w:instrText xml:space="preserve"> PAGEREF _Toc436901702 \h </w:instrText>
            </w:r>
            <w:r w:rsidR="001A42B5" w:rsidRPr="00164F57">
              <w:rPr>
                <w:noProof/>
                <w:webHidden/>
              </w:rPr>
            </w:r>
            <w:r w:rsidR="001A42B5" w:rsidRPr="00164F57">
              <w:rPr>
                <w:noProof/>
                <w:webHidden/>
              </w:rPr>
              <w:fldChar w:fldCharType="separate"/>
            </w:r>
            <w:r w:rsidR="001A42B5" w:rsidRPr="00164F57">
              <w:rPr>
                <w:noProof/>
                <w:webHidden/>
              </w:rPr>
              <w:t>5</w:t>
            </w:r>
            <w:r w:rsidR="001A42B5" w:rsidRPr="00164F57">
              <w:rPr>
                <w:noProof/>
                <w:webHidden/>
              </w:rPr>
              <w:fldChar w:fldCharType="end"/>
            </w:r>
          </w:hyperlink>
        </w:p>
        <w:p w:rsidR="001A42B5" w:rsidRPr="00164F57" w:rsidRDefault="00013B9A">
          <w:pPr>
            <w:pStyle w:val="20"/>
            <w:tabs>
              <w:tab w:val="left" w:pos="1000"/>
            </w:tabs>
            <w:rPr>
              <w:rFonts w:eastAsiaTheme="minorEastAsia"/>
              <w:noProof/>
              <w:sz w:val="22"/>
              <w:szCs w:val="22"/>
              <w:lang w:val="bg-BG" w:eastAsia="bg-BG"/>
            </w:rPr>
          </w:pPr>
          <w:hyperlink w:anchor="_Toc436901703" w:history="1">
            <w:r w:rsidR="001A42B5" w:rsidRPr="00164F57">
              <w:rPr>
                <w:rStyle w:val="af"/>
                <w:noProof/>
              </w:rPr>
              <w:t>3.2</w:t>
            </w:r>
            <w:r w:rsidR="001A42B5" w:rsidRPr="00164F57">
              <w:rPr>
                <w:rFonts w:eastAsiaTheme="minorEastAsia"/>
                <w:noProof/>
                <w:sz w:val="22"/>
                <w:szCs w:val="22"/>
                <w:lang w:val="bg-BG" w:eastAsia="bg-BG"/>
              </w:rPr>
              <w:tab/>
            </w:r>
            <w:r w:rsidR="001A42B5" w:rsidRPr="00164F57">
              <w:rPr>
                <w:rStyle w:val="af"/>
                <w:noProof/>
              </w:rPr>
              <w:t>Задачи и отговорности</w:t>
            </w:r>
            <w:r w:rsidR="001A42B5" w:rsidRPr="00164F57">
              <w:rPr>
                <w:noProof/>
                <w:webHidden/>
              </w:rPr>
              <w:tab/>
            </w:r>
            <w:r w:rsidR="001A42B5" w:rsidRPr="00164F57">
              <w:rPr>
                <w:noProof/>
                <w:webHidden/>
              </w:rPr>
              <w:fldChar w:fldCharType="begin"/>
            </w:r>
            <w:r w:rsidR="001A42B5" w:rsidRPr="00164F57">
              <w:rPr>
                <w:noProof/>
                <w:webHidden/>
              </w:rPr>
              <w:instrText xml:space="preserve"> PAGEREF _Toc436901703 \h </w:instrText>
            </w:r>
            <w:r w:rsidR="001A42B5" w:rsidRPr="00164F57">
              <w:rPr>
                <w:noProof/>
                <w:webHidden/>
              </w:rPr>
            </w:r>
            <w:r w:rsidR="001A42B5" w:rsidRPr="00164F57">
              <w:rPr>
                <w:noProof/>
                <w:webHidden/>
              </w:rPr>
              <w:fldChar w:fldCharType="separate"/>
            </w:r>
            <w:r w:rsidR="001A42B5" w:rsidRPr="00164F57">
              <w:rPr>
                <w:noProof/>
                <w:webHidden/>
              </w:rPr>
              <w:t>6</w:t>
            </w:r>
            <w:r w:rsidR="001A42B5" w:rsidRPr="00164F57">
              <w:rPr>
                <w:noProof/>
                <w:webHidden/>
              </w:rPr>
              <w:fldChar w:fldCharType="end"/>
            </w:r>
          </w:hyperlink>
        </w:p>
        <w:p w:rsidR="001A42B5" w:rsidRPr="00164F57" w:rsidRDefault="00013B9A">
          <w:pPr>
            <w:pStyle w:val="10"/>
            <w:tabs>
              <w:tab w:val="left" w:pos="432"/>
            </w:tabs>
            <w:rPr>
              <w:rFonts w:eastAsiaTheme="minorEastAsia"/>
              <w:noProof/>
              <w:sz w:val="22"/>
              <w:szCs w:val="22"/>
              <w:lang w:val="bg-BG" w:eastAsia="bg-BG"/>
            </w:rPr>
          </w:pPr>
          <w:hyperlink w:anchor="_Toc436901704" w:history="1">
            <w:r w:rsidR="001A42B5" w:rsidRPr="00164F57">
              <w:rPr>
                <w:rStyle w:val="af"/>
                <w:noProof/>
              </w:rPr>
              <w:t>4.</w:t>
            </w:r>
            <w:r w:rsidR="001A42B5" w:rsidRPr="00164F57">
              <w:rPr>
                <w:rFonts w:eastAsiaTheme="minorEastAsia"/>
                <w:noProof/>
                <w:sz w:val="22"/>
                <w:szCs w:val="22"/>
                <w:lang w:val="bg-BG" w:eastAsia="bg-BG"/>
              </w:rPr>
              <w:tab/>
            </w:r>
            <w:r w:rsidR="001A42B5" w:rsidRPr="00164F57">
              <w:rPr>
                <w:rStyle w:val="af"/>
                <w:noProof/>
              </w:rPr>
              <w:t>Документация</w:t>
            </w:r>
            <w:r w:rsidR="001A42B5" w:rsidRPr="00164F57">
              <w:rPr>
                <w:noProof/>
                <w:webHidden/>
              </w:rPr>
              <w:tab/>
            </w:r>
            <w:r w:rsidR="001A42B5" w:rsidRPr="00164F57">
              <w:rPr>
                <w:noProof/>
                <w:webHidden/>
              </w:rPr>
              <w:fldChar w:fldCharType="begin"/>
            </w:r>
            <w:r w:rsidR="001A42B5" w:rsidRPr="00164F57">
              <w:rPr>
                <w:noProof/>
                <w:webHidden/>
              </w:rPr>
              <w:instrText xml:space="preserve"> PAGEREF _Toc436901704 \h </w:instrText>
            </w:r>
            <w:r w:rsidR="001A42B5" w:rsidRPr="00164F57">
              <w:rPr>
                <w:noProof/>
                <w:webHidden/>
              </w:rPr>
            </w:r>
            <w:r w:rsidR="001A42B5" w:rsidRPr="00164F57">
              <w:rPr>
                <w:noProof/>
                <w:webHidden/>
              </w:rPr>
              <w:fldChar w:fldCharType="separate"/>
            </w:r>
            <w:r w:rsidR="001A42B5" w:rsidRPr="00164F57">
              <w:rPr>
                <w:noProof/>
                <w:webHidden/>
              </w:rPr>
              <w:t>6</w:t>
            </w:r>
            <w:r w:rsidR="001A42B5" w:rsidRPr="00164F57">
              <w:rPr>
                <w:noProof/>
                <w:webHidden/>
              </w:rPr>
              <w:fldChar w:fldCharType="end"/>
            </w:r>
          </w:hyperlink>
        </w:p>
        <w:p w:rsidR="001A42B5" w:rsidRPr="00164F57" w:rsidRDefault="00013B9A">
          <w:pPr>
            <w:pStyle w:val="10"/>
            <w:tabs>
              <w:tab w:val="left" w:pos="432"/>
            </w:tabs>
            <w:rPr>
              <w:rFonts w:eastAsiaTheme="minorEastAsia"/>
              <w:noProof/>
              <w:sz w:val="22"/>
              <w:szCs w:val="22"/>
              <w:lang w:val="bg-BG" w:eastAsia="bg-BG"/>
            </w:rPr>
          </w:pPr>
          <w:hyperlink w:anchor="_Toc436901705" w:history="1">
            <w:r w:rsidR="001A42B5" w:rsidRPr="00164F57">
              <w:rPr>
                <w:rStyle w:val="af"/>
                <w:noProof/>
              </w:rPr>
              <w:t>5.</w:t>
            </w:r>
            <w:r w:rsidR="001A42B5" w:rsidRPr="00164F57">
              <w:rPr>
                <w:rFonts w:eastAsiaTheme="minorEastAsia"/>
                <w:noProof/>
                <w:sz w:val="22"/>
                <w:szCs w:val="22"/>
                <w:lang w:val="bg-BG" w:eastAsia="bg-BG"/>
              </w:rPr>
              <w:tab/>
            </w:r>
            <w:r w:rsidR="001A42B5" w:rsidRPr="00164F57">
              <w:rPr>
                <w:rStyle w:val="af"/>
                <w:noProof/>
              </w:rPr>
              <w:t>Стандарти и насоки</w:t>
            </w:r>
            <w:r w:rsidR="001A42B5" w:rsidRPr="00164F57">
              <w:rPr>
                <w:noProof/>
                <w:webHidden/>
              </w:rPr>
              <w:tab/>
            </w:r>
            <w:r w:rsidR="001A42B5" w:rsidRPr="00164F57">
              <w:rPr>
                <w:noProof/>
                <w:webHidden/>
              </w:rPr>
              <w:fldChar w:fldCharType="begin"/>
            </w:r>
            <w:r w:rsidR="001A42B5" w:rsidRPr="00164F57">
              <w:rPr>
                <w:noProof/>
                <w:webHidden/>
              </w:rPr>
              <w:instrText xml:space="preserve"> PAGEREF _Toc436901705 \h </w:instrText>
            </w:r>
            <w:r w:rsidR="001A42B5" w:rsidRPr="00164F57">
              <w:rPr>
                <w:noProof/>
                <w:webHidden/>
              </w:rPr>
            </w:r>
            <w:r w:rsidR="001A42B5" w:rsidRPr="00164F57">
              <w:rPr>
                <w:noProof/>
                <w:webHidden/>
              </w:rPr>
              <w:fldChar w:fldCharType="separate"/>
            </w:r>
            <w:r w:rsidR="001A42B5" w:rsidRPr="00164F57">
              <w:rPr>
                <w:noProof/>
                <w:webHidden/>
              </w:rPr>
              <w:t>7</w:t>
            </w:r>
            <w:r w:rsidR="001A42B5" w:rsidRPr="00164F57">
              <w:rPr>
                <w:noProof/>
                <w:webHidden/>
              </w:rPr>
              <w:fldChar w:fldCharType="end"/>
            </w:r>
          </w:hyperlink>
        </w:p>
        <w:p w:rsidR="001A42B5" w:rsidRPr="00164F57" w:rsidRDefault="00013B9A">
          <w:pPr>
            <w:pStyle w:val="10"/>
            <w:tabs>
              <w:tab w:val="left" w:pos="432"/>
            </w:tabs>
            <w:rPr>
              <w:rFonts w:eastAsiaTheme="minorEastAsia"/>
              <w:noProof/>
              <w:sz w:val="22"/>
              <w:szCs w:val="22"/>
              <w:lang w:val="bg-BG" w:eastAsia="bg-BG"/>
            </w:rPr>
          </w:pPr>
          <w:hyperlink w:anchor="_Toc436901706" w:history="1">
            <w:r w:rsidR="001A42B5" w:rsidRPr="00164F57">
              <w:rPr>
                <w:rStyle w:val="af"/>
                <w:noProof/>
                <w:lang w:val="bg-BG"/>
              </w:rPr>
              <w:t>6.</w:t>
            </w:r>
            <w:r w:rsidR="001A42B5" w:rsidRPr="00164F57">
              <w:rPr>
                <w:rFonts w:eastAsiaTheme="minorEastAsia"/>
                <w:noProof/>
                <w:sz w:val="22"/>
                <w:szCs w:val="22"/>
                <w:lang w:val="bg-BG" w:eastAsia="bg-BG"/>
              </w:rPr>
              <w:tab/>
            </w:r>
            <w:r w:rsidR="001A42B5" w:rsidRPr="00164F57">
              <w:rPr>
                <w:rStyle w:val="af"/>
                <w:noProof/>
              </w:rPr>
              <w:t>Метрики</w:t>
            </w:r>
            <w:r w:rsidR="001A42B5" w:rsidRPr="00164F57">
              <w:rPr>
                <w:noProof/>
                <w:webHidden/>
              </w:rPr>
              <w:tab/>
            </w:r>
            <w:r w:rsidR="001A42B5" w:rsidRPr="00164F57">
              <w:rPr>
                <w:noProof/>
                <w:webHidden/>
              </w:rPr>
              <w:fldChar w:fldCharType="begin"/>
            </w:r>
            <w:r w:rsidR="001A42B5" w:rsidRPr="00164F57">
              <w:rPr>
                <w:noProof/>
                <w:webHidden/>
              </w:rPr>
              <w:instrText xml:space="preserve"> PAGEREF _Toc436901706 \h </w:instrText>
            </w:r>
            <w:r w:rsidR="001A42B5" w:rsidRPr="00164F57">
              <w:rPr>
                <w:noProof/>
                <w:webHidden/>
              </w:rPr>
            </w:r>
            <w:r w:rsidR="001A42B5" w:rsidRPr="00164F57">
              <w:rPr>
                <w:noProof/>
                <w:webHidden/>
              </w:rPr>
              <w:fldChar w:fldCharType="separate"/>
            </w:r>
            <w:r w:rsidR="001A42B5" w:rsidRPr="00164F57">
              <w:rPr>
                <w:noProof/>
                <w:webHidden/>
              </w:rPr>
              <w:t>7</w:t>
            </w:r>
            <w:r w:rsidR="001A42B5" w:rsidRPr="00164F57">
              <w:rPr>
                <w:noProof/>
                <w:webHidden/>
              </w:rPr>
              <w:fldChar w:fldCharType="end"/>
            </w:r>
          </w:hyperlink>
        </w:p>
        <w:p w:rsidR="001A42B5" w:rsidRPr="00164F57" w:rsidRDefault="00013B9A">
          <w:pPr>
            <w:pStyle w:val="10"/>
            <w:tabs>
              <w:tab w:val="left" w:pos="432"/>
            </w:tabs>
            <w:rPr>
              <w:rFonts w:eastAsiaTheme="minorEastAsia"/>
              <w:noProof/>
              <w:sz w:val="22"/>
              <w:szCs w:val="22"/>
              <w:lang w:val="bg-BG" w:eastAsia="bg-BG"/>
            </w:rPr>
          </w:pPr>
          <w:hyperlink w:anchor="_Toc436901707" w:history="1">
            <w:r w:rsidR="001A42B5" w:rsidRPr="00164F57">
              <w:rPr>
                <w:rStyle w:val="af"/>
                <w:noProof/>
              </w:rPr>
              <w:t>7.</w:t>
            </w:r>
            <w:r w:rsidR="001A42B5" w:rsidRPr="00164F57">
              <w:rPr>
                <w:rFonts w:eastAsiaTheme="minorEastAsia"/>
                <w:noProof/>
                <w:sz w:val="22"/>
                <w:szCs w:val="22"/>
                <w:lang w:val="bg-BG" w:eastAsia="bg-BG"/>
              </w:rPr>
              <w:tab/>
            </w:r>
            <w:r w:rsidR="001A42B5" w:rsidRPr="00164F57">
              <w:rPr>
                <w:rStyle w:val="af"/>
                <w:noProof/>
              </w:rPr>
              <w:t>План за преглед и проверка</w:t>
            </w:r>
            <w:r w:rsidR="001A42B5" w:rsidRPr="00164F57">
              <w:rPr>
                <w:noProof/>
                <w:webHidden/>
              </w:rPr>
              <w:tab/>
            </w:r>
            <w:r w:rsidR="001A42B5" w:rsidRPr="00164F57">
              <w:rPr>
                <w:noProof/>
                <w:webHidden/>
              </w:rPr>
              <w:fldChar w:fldCharType="begin"/>
            </w:r>
            <w:r w:rsidR="001A42B5" w:rsidRPr="00164F57">
              <w:rPr>
                <w:noProof/>
                <w:webHidden/>
              </w:rPr>
              <w:instrText xml:space="preserve"> PAGEREF _Toc436901707 \h </w:instrText>
            </w:r>
            <w:r w:rsidR="001A42B5" w:rsidRPr="00164F57">
              <w:rPr>
                <w:noProof/>
                <w:webHidden/>
              </w:rPr>
            </w:r>
            <w:r w:rsidR="001A42B5" w:rsidRPr="00164F57">
              <w:rPr>
                <w:noProof/>
                <w:webHidden/>
              </w:rPr>
              <w:fldChar w:fldCharType="separate"/>
            </w:r>
            <w:r w:rsidR="001A42B5" w:rsidRPr="00164F57">
              <w:rPr>
                <w:noProof/>
                <w:webHidden/>
              </w:rPr>
              <w:t>7</w:t>
            </w:r>
            <w:r w:rsidR="001A42B5" w:rsidRPr="00164F57">
              <w:rPr>
                <w:noProof/>
                <w:webHidden/>
              </w:rPr>
              <w:fldChar w:fldCharType="end"/>
            </w:r>
          </w:hyperlink>
        </w:p>
        <w:p w:rsidR="001A42B5" w:rsidRPr="00314815" w:rsidRDefault="00013B9A">
          <w:pPr>
            <w:pStyle w:val="20"/>
            <w:tabs>
              <w:tab w:val="left" w:pos="1000"/>
            </w:tabs>
            <w:rPr>
              <w:rFonts w:eastAsiaTheme="minorEastAsia"/>
              <w:noProof/>
              <w:sz w:val="22"/>
              <w:szCs w:val="22"/>
              <w:lang w:val="bg-BG" w:eastAsia="bg-BG"/>
            </w:rPr>
          </w:pPr>
          <w:hyperlink w:anchor="_Toc436901708" w:history="1">
            <w:r w:rsidR="00314815">
              <w:rPr>
                <w:rStyle w:val="af"/>
                <w:noProof/>
                <w:lang w:val="bg-BG"/>
              </w:rPr>
              <w:t>7</w:t>
            </w:r>
            <w:r w:rsidR="001A42B5" w:rsidRPr="00314815">
              <w:rPr>
                <w:rStyle w:val="af"/>
                <w:noProof/>
                <w:lang w:val="bg-BG"/>
              </w:rPr>
              <w:t>.1</w:t>
            </w:r>
            <w:r w:rsidR="001A42B5" w:rsidRPr="00314815">
              <w:rPr>
                <w:rFonts w:eastAsiaTheme="minorEastAsia"/>
                <w:noProof/>
                <w:sz w:val="22"/>
                <w:szCs w:val="22"/>
                <w:lang w:val="bg-BG" w:eastAsia="bg-BG"/>
              </w:rPr>
              <w:tab/>
            </w:r>
            <w:r w:rsidR="001A42B5" w:rsidRPr="00314815">
              <w:rPr>
                <w:rStyle w:val="af"/>
                <w:noProof/>
                <w:lang w:val="bg-BG"/>
              </w:rPr>
              <w:t>Предаване и приемане на итерация</w:t>
            </w:r>
            <w:r w:rsidR="001A42B5" w:rsidRPr="00314815">
              <w:rPr>
                <w:noProof/>
                <w:webHidden/>
              </w:rPr>
              <w:tab/>
            </w:r>
            <w:r w:rsidR="001A42B5" w:rsidRPr="00314815">
              <w:rPr>
                <w:noProof/>
                <w:webHidden/>
              </w:rPr>
              <w:fldChar w:fldCharType="begin"/>
            </w:r>
            <w:r w:rsidR="001A42B5" w:rsidRPr="00314815">
              <w:rPr>
                <w:noProof/>
                <w:webHidden/>
              </w:rPr>
              <w:instrText xml:space="preserve"> PAGEREF _Toc436901708 \h </w:instrText>
            </w:r>
            <w:r w:rsidR="001A42B5" w:rsidRPr="00314815">
              <w:rPr>
                <w:noProof/>
                <w:webHidden/>
              </w:rPr>
            </w:r>
            <w:r w:rsidR="001A42B5" w:rsidRPr="00314815">
              <w:rPr>
                <w:noProof/>
                <w:webHidden/>
              </w:rPr>
              <w:fldChar w:fldCharType="separate"/>
            </w:r>
            <w:r w:rsidR="001A42B5" w:rsidRPr="00314815">
              <w:rPr>
                <w:noProof/>
                <w:webHidden/>
              </w:rPr>
              <w:t>7</w:t>
            </w:r>
            <w:r w:rsidR="001A42B5" w:rsidRPr="00314815">
              <w:rPr>
                <w:noProof/>
                <w:webHidden/>
              </w:rPr>
              <w:fldChar w:fldCharType="end"/>
            </w:r>
          </w:hyperlink>
        </w:p>
        <w:p w:rsidR="001A42B5" w:rsidRPr="00164F57" w:rsidRDefault="00013B9A" w:rsidP="00314815">
          <w:pPr>
            <w:pStyle w:val="20"/>
            <w:tabs>
              <w:tab w:val="left" w:pos="1000"/>
            </w:tabs>
            <w:rPr>
              <w:rFonts w:eastAsiaTheme="minorEastAsia"/>
              <w:noProof/>
              <w:sz w:val="22"/>
              <w:szCs w:val="22"/>
              <w:lang w:val="bg-BG" w:eastAsia="bg-BG"/>
            </w:rPr>
          </w:pPr>
          <w:hyperlink w:anchor="_Toc436901709" w:history="1">
            <w:r w:rsidR="00314815">
              <w:rPr>
                <w:rStyle w:val="af"/>
                <w:noProof/>
                <w:lang w:val="bg-BG"/>
              </w:rPr>
              <w:t>7</w:t>
            </w:r>
            <w:r w:rsidR="001A42B5" w:rsidRPr="00314815">
              <w:rPr>
                <w:rStyle w:val="af"/>
                <w:noProof/>
                <w:lang w:val="bg-BG"/>
              </w:rPr>
              <w:t>.2</w:t>
            </w:r>
            <w:r w:rsidR="001A42B5" w:rsidRPr="00314815">
              <w:rPr>
                <w:rFonts w:eastAsiaTheme="minorEastAsia"/>
                <w:noProof/>
                <w:sz w:val="22"/>
                <w:szCs w:val="22"/>
                <w:lang w:val="bg-BG" w:eastAsia="bg-BG"/>
              </w:rPr>
              <w:tab/>
            </w:r>
            <w:r w:rsidR="001A42B5" w:rsidRPr="00314815">
              <w:rPr>
                <w:rStyle w:val="af"/>
                <w:noProof/>
                <w:lang w:val="bg-BG"/>
              </w:rPr>
              <w:t>Преглед на отчетната документация</w:t>
            </w:r>
            <w:r w:rsidR="001A42B5" w:rsidRPr="00314815">
              <w:rPr>
                <w:noProof/>
                <w:webHidden/>
              </w:rPr>
              <w:tab/>
            </w:r>
            <w:r w:rsidR="001A42B5" w:rsidRPr="00314815">
              <w:rPr>
                <w:noProof/>
                <w:webHidden/>
              </w:rPr>
              <w:fldChar w:fldCharType="begin"/>
            </w:r>
            <w:r w:rsidR="001A42B5" w:rsidRPr="00314815">
              <w:rPr>
                <w:noProof/>
                <w:webHidden/>
              </w:rPr>
              <w:instrText xml:space="preserve"> PAGEREF _Toc436901709 \h </w:instrText>
            </w:r>
            <w:r w:rsidR="001A42B5" w:rsidRPr="00314815">
              <w:rPr>
                <w:noProof/>
                <w:webHidden/>
              </w:rPr>
            </w:r>
            <w:r w:rsidR="001A42B5" w:rsidRPr="00314815">
              <w:rPr>
                <w:noProof/>
                <w:webHidden/>
              </w:rPr>
              <w:fldChar w:fldCharType="separate"/>
            </w:r>
            <w:r w:rsidR="001A42B5" w:rsidRPr="00314815">
              <w:rPr>
                <w:noProof/>
                <w:webHidden/>
              </w:rPr>
              <w:t>10</w:t>
            </w:r>
            <w:r w:rsidR="001A42B5" w:rsidRPr="00314815">
              <w:rPr>
                <w:noProof/>
                <w:webHidden/>
              </w:rPr>
              <w:fldChar w:fldCharType="end"/>
            </w:r>
          </w:hyperlink>
        </w:p>
        <w:p w:rsidR="001A42B5" w:rsidRPr="00164F57" w:rsidRDefault="00013B9A">
          <w:pPr>
            <w:pStyle w:val="10"/>
            <w:tabs>
              <w:tab w:val="left" w:pos="432"/>
            </w:tabs>
            <w:rPr>
              <w:rFonts w:eastAsiaTheme="minorEastAsia"/>
              <w:noProof/>
              <w:sz w:val="22"/>
              <w:szCs w:val="22"/>
              <w:lang w:val="bg-BG" w:eastAsia="bg-BG"/>
            </w:rPr>
          </w:pPr>
          <w:hyperlink w:anchor="_Toc436901711" w:history="1">
            <w:r w:rsidR="001A42B5" w:rsidRPr="00164F57">
              <w:rPr>
                <w:rStyle w:val="af"/>
                <w:noProof/>
                <w:lang w:val="bg-BG"/>
              </w:rPr>
              <w:t>8.</w:t>
            </w:r>
            <w:r w:rsidR="001A42B5" w:rsidRPr="00164F57">
              <w:rPr>
                <w:rFonts w:eastAsiaTheme="minorEastAsia"/>
                <w:noProof/>
                <w:sz w:val="22"/>
                <w:szCs w:val="22"/>
                <w:lang w:val="bg-BG" w:eastAsia="bg-BG"/>
              </w:rPr>
              <w:tab/>
            </w:r>
            <w:r w:rsidR="001A42B5" w:rsidRPr="00164F57">
              <w:rPr>
                <w:rStyle w:val="af"/>
                <w:noProof/>
              </w:rPr>
              <w:t>Оценка и тест</w:t>
            </w:r>
            <w:r w:rsidR="001A42B5" w:rsidRPr="00164F57">
              <w:rPr>
                <w:noProof/>
                <w:webHidden/>
              </w:rPr>
              <w:tab/>
            </w:r>
            <w:r w:rsidR="001A42B5" w:rsidRPr="00164F57">
              <w:rPr>
                <w:noProof/>
                <w:webHidden/>
              </w:rPr>
              <w:fldChar w:fldCharType="begin"/>
            </w:r>
            <w:r w:rsidR="001A42B5" w:rsidRPr="00164F57">
              <w:rPr>
                <w:noProof/>
                <w:webHidden/>
              </w:rPr>
              <w:instrText xml:space="preserve"> PAGEREF _Toc436901711 \h </w:instrText>
            </w:r>
            <w:r w:rsidR="001A42B5" w:rsidRPr="00164F57">
              <w:rPr>
                <w:noProof/>
                <w:webHidden/>
              </w:rPr>
            </w:r>
            <w:r w:rsidR="001A42B5" w:rsidRPr="00164F57">
              <w:rPr>
                <w:noProof/>
                <w:webHidden/>
              </w:rPr>
              <w:fldChar w:fldCharType="separate"/>
            </w:r>
            <w:r w:rsidR="001A42B5" w:rsidRPr="00164F57">
              <w:rPr>
                <w:noProof/>
                <w:webHidden/>
              </w:rPr>
              <w:t>10</w:t>
            </w:r>
            <w:r w:rsidR="001A42B5" w:rsidRPr="00164F57">
              <w:rPr>
                <w:noProof/>
                <w:webHidden/>
              </w:rPr>
              <w:fldChar w:fldCharType="end"/>
            </w:r>
          </w:hyperlink>
        </w:p>
        <w:p w:rsidR="001A42B5" w:rsidRPr="00164F57" w:rsidRDefault="00013B9A">
          <w:pPr>
            <w:pStyle w:val="10"/>
            <w:tabs>
              <w:tab w:val="left" w:pos="432"/>
            </w:tabs>
            <w:rPr>
              <w:rFonts w:eastAsiaTheme="minorEastAsia"/>
              <w:noProof/>
              <w:sz w:val="22"/>
              <w:szCs w:val="22"/>
              <w:lang w:val="bg-BG" w:eastAsia="bg-BG"/>
            </w:rPr>
          </w:pPr>
          <w:hyperlink w:anchor="_Toc436901712" w:history="1">
            <w:r w:rsidR="001A42B5" w:rsidRPr="00164F57">
              <w:rPr>
                <w:rStyle w:val="af"/>
                <w:noProof/>
              </w:rPr>
              <w:t>9.</w:t>
            </w:r>
            <w:r w:rsidR="001A42B5" w:rsidRPr="00164F57">
              <w:rPr>
                <w:rFonts w:eastAsiaTheme="minorEastAsia"/>
                <w:noProof/>
                <w:sz w:val="22"/>
                <w:szCs w:val="22"/>
                <w:lang w:val="bg-BG" w:eastAsia="bg-BG"/>
              </w:rPr>
              <w:tab/>
            </w:r>
            <w:r w:rsidR="001A42B5" w:rsidRPr="00164F57">
              <w:rPr>
                <w:rStyle w:val="af"/>
                <w:noProof/>
                <w:lang w:val="bg-BG"/>
              </w:rPr>
              <w:t>Рискове, разрешаване на проблеми и коригиращи действия</w:t>
            </w:r>
            <w:r w:rsidR="001A42B5" w:rsidRPr="00164F57">
              <w:rPr>
                <w:noProof/>
                <w:webHidden/>
              </w:rPr>
              <w:tab/>
            </w:r>
            <w:r w:rsidR="001A42B5" w:rsidRPr="00164F57">
              <w:rPr>
                <w:noProof/>
                <w:webHidden/>
              </w:rPr>
              <w:fldChar w:fldCharType="begin"/>
            </w:r>
            <w:r w:rsidR="001A42B5" w:rsidRPr="00164F57">
              <w:rPr>
                <w:noProof/>
                <w:webHidden/>
              </w:rPr>
              <w:instrText xml:space="preserve"> PAGEREF _Toc436901712 \h </w:instrText>
            </w:r>
            <w:r w:rsidR="001A42B5" w:rsidRPr="00164F57">
              <w:rPr>
                <w:noProof/>
                <w:webHidden/>
              </w:rPr>
            </w:r>
            <w:r w:rsidR="001A42B5" w:rsidRPr="00164F57">
              <w:rPr>
                <w:noProof/>
                <w:webHidden/>
              </w:rPr>
              <w:fldChar w:fldCharType="separate"/>
            </w:r>
            <w:r w:rsidR="001A42B5" w:rsidRPr="00164F57">
              <w:rPr>
                <w:noProof/>
                <w:webHidden/>
              </w:rPr>
              <w:t>11</w:t>
            </w:r>
            <w:r w:rsidR="001A42B5" w:rsidRPr="00164F57">
              <w:rPr>
                <w:noProof/>
                <w:webHidden/>
              </w:rPr>
              <w:fldChar w:fldCharType="end"/>
            </w:r>
          </w:hyperlink>
        </w:p>
        <w:p w:rsidR="001A42B5" w:rsidRPr="00164F57" w:rsidRDefault="00013B9A">
          <w:pPr>
            <w:pStyle w:val="10"/>
            <w:tabs>
              <w:tab w:val="left" w:pos="864"/>
            </w:tabs>
            <w:rPr>
              <w:rFonts w:eastAsiaTheme="minorEastAsia"/>
              <w:noProof/>
              <w:sz w:val="22"/>
              <w:szCs w:val="22"/>
              <w:lang w:val="bg-BG" w:eastAsia="bg-BG"/>
            </w:rPr>
          </w:pPr>
          <w:hyperlink w:anchor="_Toc436901713" w:history="1">
            <w:r w:rsidR="001A42B5" w:rsidRPr="00164F57">
              <w:rPr>
                <w:rStyle w:val="af"/>
                <w:noProof/>
              </w:rPr>
              <w:t>10.</w:t>
            </w:r>
            <w:r w:rsidR="001A42B5" w:rsidRPr="00164F57">
              <w:rPr>
                <w:rFonts w:eastAsiaTheme="minorEastAsia"/>
                <w:noProof/>
                <w:sz w:val="22"/>
                <w:szCs w:val="22"/>
                <w:lang w:val="bg-BG" w:eastAsia="bg-BG"/>
              </w:rPr>
              <w:tab/>
            </w:r>
            <w:r w:rsidR="001A42B5" w:rsidRPr="00164F57">
              <w:rPr>
                <w:rStyle w:val="af"/>
                <w:noProof/>
              </w:rPr>
              <w:t>Инструменти, техники и методологии</w:t>
            </w:r>
            <w:r w:rsidR="001A42B5" w:rsidRPr="00164F57">
              <w:rPr>
                <w:noProof/>
                <w:webHidden/>
              </w:rPr>
              <w:tab/>
            </w:r>
            <w:r w:rsidR="001A42B5" w:rsidRPr="00164F57">
              <w:rPr>
                <w:noProof/>
                <w:webHidden/>
              </w:rPr>
              <w:fldChar w:fldCharType="begin"/>
            </w:r>
            <w:r w:rsidR="001A42B5" w:rsidRPr="00164F57">
              <w:rPr>
                <w:noProof/>
                <w:webHidden/>
              </w:rPr>
              <w:instrText xml:space="preserve"> PAGEREF _Toc436901713 \h </w:instrText>
            </w:r>
            <w:r w:rsidR="001A42B5" w:rsidRPr="00164F57">
              <w:rPr>
                <w:noProof/>
                <w:webHidden/>
              </w:rPr>
            </w:r>
            <w:r w:rsidR="001A42B5" w:rsidRPr="00164F57">
              <w:rPr>
                <w:noProof/>
                <w:webHidden/>
              </w:rPr>
              <w:fldChar w:fldCharType="separate"/>
            </w:r>
            <w:r w:rsidR="001A42B5" w:rsidRPr="00164F57">
              <w:rPr>
                <w:noProof/>
                <w:webHidden/>
              </w:rPr>
              <w:t>11</w:t>
            </w:r>
            <w:r w:rsidR="001A42B5" w:rsidRPr="00164F57">
              <w:rPr>
                <w:noProof/>
                <w:webHidden/>
              </w:rPr>
              <w:fldChar w:fldCharType="end"/>
            </w:r>
          </w:hyperlink>
        </w:p>
        <w:p w:rsidR="001A42B5" w:rsidRPr="00164F57" w:rsidRDefault="00013B9A">
          <w:pPr>
            <w:pStyle w:val="10"/>
            <w:tabs>
              <w:tab w:val="left" w:pos="864"/>
            </w:tabs>
            <w:rPr>
              <w:rFonts w:eastAsiaTheme="minorEastAsia"/>
              <w:noProof/>
              <w:sz w:val="22"/>
              <w:szCs w:val="22"/>
              <w:lang w:val="bg-BG" w:eastAsia="bg-BG"/>
            </w:rPr>
          </w:pPr>
          <w:hyperlink w:anchor="_Toc436901714" w:history="1">
            <w:r w:rsidR="001A42B5" w:rsidRPr="00164F57">
              <w:rPr>
                <w:rStyle w:val="af"/>
                <w:noProof/>
                <w:lang w:val="bg-BG"/>
              </w:rPr>
              <w:t>11.</w:t>
            </w:r>
            <w:r w:rsidR="001A42B5" w:rsidRPr="00164F57">
              <w:rPr>
                <w:rFonts w:eastAsiaTheme="minorEastAsia"/>
                <w:noProof/>
                <w:sz w:val="22"/>
                <w:szCs w:val="22"/>
                <w:lang w:val="bg-BG" w:eastAsia="bg-BG"/>
              </w:rPr>
              <w:tab/>
            </w:r>
            <w:r w:rsidR="001A42B5" w:rsidRPr="00164F57">
              <w:rPr>
                <w:rStyle w:val="af"/>
                <w:noProof/>
                <w:lang w:val="bg-BG"/>
              </w:rPr>
              <w:t>Управление на конфигурацията</w:t>
            </w:r>
            <w:r w:rsidR="001A42B5" w:rsidRPr="00164F57">
              <w:rPr>
                <w:noProof/>
                <w:webHidden/>
              </w:rPr>
              <w:tab/>
            </w:r>
            <w:r w:rsidR="001A42B5" w:rsidRPr="00164F57">
              <w:rPr>
                <w:noProof/>
                <w:webHidden/>
              </w:rPr>
              <w:fldChar w:fldCharType="begin"/>
            </w:r>
            <w:r w:rsidR="001A42B5" w:rsidRPr="00164F57">
              <w:rPr>
                <w:noProof/>
                <w:webHidden/>
              </w:rPr>
              <w:instrText xml:space="preserve"> PAGEREF _Toc436901714 \h </w:instrText>
            </w:r>
            <w:r w:rsidR="001A42B5" w:rsidRPr="00164F57">
              <w:rPr>
                <w:noProof/>
                <w:webHidden/>
              </w:rPr>
            </w:r>
            <w:r w:rsidR="001A42B5" w:rsidRPr="00164F57">
              <w:rPr>
                <w:noProof/>
                <w:webHidden/>
              </w:rPr>
              <w:fldChar w:fldCharType="separate"/>
            </w:r>
            <w:r w:rsidR="001A42B5" w:rsidRPr="00164F57">
              <w:rPr>
                <w:noProof/>
                <w:webHidden/>
              </w:rPr>
              <w:t>11</w:t>
            </w:r>
            <w:r w:rsidR="001A42B5" w:rsidRPr="00164F57">
              <w:rPr>
                <w:noProof/>
                <w:webHidden/>
              </w:rPr>
              <w:fldChar w:fldCharType="end"/>
            </w:r>
          </w:hyperlink>
        </w:p>
        <w:p w:rsidR="001A42B5" w:rsidRPr="00164F57" w:rsidRDefault="00013B9A">
          <w:pPr>
            <w:pStyle w:val="10"/>
            <w:tabs>
              <w:tab w:val="left" w:pos="864"/>
            </w:tabs>
            <w:rPr>
              <w:rFonts w:eastAsiaTheme="minorEastAsia"/>
              <w:noProof/>
              <w:sz w:val="22"/>
              <w:szCs w:val="22"/>
              <w:lang w:val="bg-BG" w:eastAsia="bg-BG"/>
            </w:rPr>
          </w:pPr>
          <w:hyperlink w:anchor="_Toc436901715" w:history="1">
            <w:r w:rsidR="001A42B5" w:rsidRPr="00164F57">
              <w:rPr>
                <w:rStyle w:val="af"/>
                <w:noProof/>
              </w:rPr>
              <w:t>12.</w:t>
            </w:r>
            <w:r w:rsidR="001A42B5" w:rsidRPr="00164F57">
              <w:rPr>
                <w:rFonts w:eastAsiaTheme="minorEastAsia"/>
                <w:noProof/>
                <w:sz w:val="22"/>
                <w:szCs w:val="22"/>
                <w:lang w:val="bg-BG" w:eastAsia="bg-BG"/>
              </w:rPr>
              <w:tab/>
            </w:r>
            <w:r w:rsidR="001A42B5" w:rsidRPr="00164F57">
              <w:rPr>
                <w:rStyle w:val="af"/>
                <w:noProof/>
              </w:rPr>
              <w:t>Записки по качеството</w:t>
            </w:r>
            <w:r w:rsidR="001A42B5" w:rsidRPr="00164F57">
              <w:rPr>
                <w:noProof/>
                <w:webHidden/>
              </w:rPr>
              <w:tab/>
            </w:r>
            <w:r w:rsidR="001A42B5" w:rsidRPr="00164F57">
              <w:rPr>
                <w:noProof/>
                <w:webHidden/>
              </w:rPr>
              <w:fldChar w:fldCharType="begin"/>
            </w:r>
            <w:r w:rsidR="001A42B5" w:rsidRPr="00164F57">
              <w:rPr>
                <w:noProof/>
                <w:webHidden/>
              </w:rPr>
              <w:instrText xml:space="preserve"> PAGEREF _Toc436901715 \h </w:instrText>
            </w:r>
            <w:r w:rsidR="001A42B5" w:rsidRPr="00164F57">
              <w:rPr>
                <w:noProof/>
                <w:webHidden/>
              </w:rPr>
            </w:r>
            <w:r w:rsidR="001A42B5" w:rsidRPr="00164F57">
              <w:rPr>
                <w:noProof/>
                <w:webHidden/>
              </w:rPr>
              <w:fldChar w:fldCharType="separate"/>
            </w:r>
            <w:r w:rsidR="001A42B5" w:rsidRPr="00164F57">
              <w:rPr>
                <w:noProof/>
                <w:webHidden/>
              </w:rPr>
              <w:t>11</w:t>
            </w:r>
            <w:r w:rsidR="001A42B5" w:rsidRPr="00164F57">
              <w:rPr>
                <w:noProof/>
                <w:webHidden/>
              </w:rPr>
              <w:fldChar w:fldCharType="end"/>
            </w:r>
          </w:hyperlink>
        </w:p>
        <w:p w:rsidR="00B66C20" w:rsidRPr="00164F57" w:rsidRDefault="00B66C20">
          <w:r w:rsidRPr="00164F57">
            <w:rPr>
              <w:b/>
              <w:bCs/>
              <w:noProof/>
            </w:rPr>
            <w:fldChar w:fldCharType="end"/>
          </w:r>
        </w:p>
      </w:sdtContent>
    </w:sdt>
    <w:p w:rsidR="00B66C20" w:rsidRPr="00164F57" w:rsidRDefault="00B66C20" w:rsidP="00B66C20">
      <w:pPr>
        <w:pStyle w:val="a3"/>
        <w:rPr>
          <w:rFonts w:ascii="Times New Roman" w:hAnsi="Times New Roman"/>
        </w:rPr>
      </w:pPr>
      <w:r w:rsidRPr="00164F57">
        <w:rPr>
          <w:rFonts w:ascii="Times New Roman" w:hAnsi="Times New Roman"/>
        </w:rPr>
        <w:t xml:space="preserve"> </w:t>
      </w:r>
    </w:p>
    <w:p w:rsidR="00EE5E87" w:rsidRPr="00164F57" w:rsidRDefault="00EE5E87">
      <w:pPr>
        <w:pStyle w:val="a3"/>
        <w:rPr>
          <w:rFonts w:ascii="Times New Roman" w:hAnsi="Times New Roman"/>
        </w:rPr>
      </w:pPr>
      <w:r w:rsidRPr="00164F57">
        <w:rPr>
          <w:rFonts w:ascii="Times New Roman" w:hAnsi="Times New Roman"/>
        </w:rPr>
        <w:br w:type="page"/>
      </w:r>
      <w:r w:rsidR="00B66C20" w:rsidRPr="00164F57">
        <w:rPr>
          <w:rFonts w:ascii="Times New Roman" w:hAnsi="Times New Roman"/>
          <w:lang w:val="bg-BG"/>
        </w:rPr>
        <w:lastRenderedPageBreak/>
        <w:t>План за осигуряване на качеството</w:t>
      </w:r>
      <w:r w:rsidR="00B66C20" w:rsidRPr="00164F57">
        <w:rPr>
          <w:rFonts w:ascii="Times New Roman" w:hAnsi="Times New Roman"/>
        </w:rPr>
        <w:t xml:space="preserve"> </w:t>
      </w:r>
    </w:p>
    <w:p w:rsidR="00EE5E87" w:rsidRPr="00164F57" w:rsidRDefault="00EE5E87"/>
    <w:p w:rsidR="00EE5E87" w:rsidRPr="00164F57" w:rsidRDefault="00B66C20">
      <w:pPr>
        <w:pStyle w:val="1"/>
        <w:rPr>
          <w:rFonts w:ascii="Times New Roman" w:hAnsi="Times New Roman"/>
        </w:rPr>
      </w:pPr>
      <w:bookmarkStart w:id="0" w:name="_Toc436901693"/>
      <w:r w:rsidRPr="00164F57">
        <w:rPr>
          <w:rFonts w:ascii="Times New Roman" w:hAnsi="Times New Roman"/>
          <w:lang w:val="bg-BG"/>
        </w:rPr>
        <w:t>Въведение</w:t>
      </w:r>
      <w:bookmarkEnd w:id="0"/>
    </w:p>
    <w:p w:rsidR="00316765" w:rsidRPr="00C93476" w:rsidRDefault="00316765" w:rsidP="00C93476">
      <w:pPr>
        <w:pStyle w:val="2"/>
        <w:numPr>
          <w:ilvl w:val="0"/>
          <w:numId w:val="0"/>
        </w:numPr>
        <w:ind w:left="720"/>
        <w:jc w:val="both"/>
        <w:rPr>
          <w:rFonts w:ascii="Times New Roman" w:hAnsi="Times New Roman"/>
          <w:b w:val="0"/>
        </w:rPr>
      </w:pPr>
      <w:bookmarkStart w:id="1" w:name="_Toc436901694"/>
      <w:r w:rsidRPr="00C93476">
        <w:rPr>
          <w:rFonts w:ascii="Times New Roman" w:hAnsi="Times New Roman"/>
          <w:b w:val="0"/>
        </w:rPr>
        <w:t xml:space="preserve">Планът за осигуряване на качеството е документ, който дава ясна представа за това как </w:t>
      </w:r>
      <w:r w:rsidRPr="00C93476">
        <w:rPr>
          <w:rFonts w:ascii="Times New Roman" w:hAnsi="Times New Roman"/>
          <w:b w:val="0"/>
          <w:lang w:val="bg-BG"/>
        </w:rPr>
        <w:t>трябва да се разработи даден</w:t>
      </w:r>
      <w:r w:rsidRPr="00C93476">
        <w:rPr>
          <w:rFonts w:ascii="Times New Roman" w:hAnsi="Times New Roman"/>
          <w:b w:val="0"/>
        </w:rPr>
        <w:t xml:space="preserve"> продукт, </w:t>
      </w:r>
      <w:r w:rsidRPr="00C93476">
        <w:rPr>
          <w:rFonts w:ascii="Times New Roman" w:hAnsi="Times New Roman"/>
          <w:b w:val="0"/>
          <w:lang w:val="bg-BG"/>
        </w:rPr>
        <w:t>за да сме сигурни в неговото</w:t>
      </w:r>
      <w:r w:rsidRPr="00C93476">
        <w:rPr>
          <w:rFonts w:ascii="Times New Roman" w:hAnsi="Times New Roman"/>
          <w:b w:val="0"/>
        </w:rPr>
        <w:t xml:space="preserve"> качеството. Той съдържа план за преглед и одит, и референцията на редица други документи, разработени по време на фазата на Inception. То</w:t>
      </w:r>
      <w:r w:rsidRPr="00C93476">
        <w:rPr>
          <w:rFonts w:ascii="Times New Roman" w:hAnsi="Times New Roman"/>
          <w:b w:val="0"/>
          <w:lang w:val="bg-BG"/>
        </w:rPr>
        <w:t>й</w:t>
      </w:r>
      <w:r w:rsidRPr="00C93476">
        <w:rPr>
          <w:rFonts w:ascii="Times New Roman" w:hAnsi="Times New Roman"/>
          <w:b w:val="0"/>
        </w:rPr>
        <w:t xml:space="preserve"> се поддържа в рамките на</w:t>
      </w:r>
      <w:r w:rsidRPr="00C93476">
        <w:rPr>
          <w:rFonts w:ascii="Times New Roman" w:hAnsi="Times New Roman"/>
          <w:b w:val="0"/>
          <w:lang w:val="bg-BG"/>
        </w:rPr>
        <w:t xml:space="preserve"> целия</w:t>
      </w:r>
      <w:r w:rsidR="00C93476">
        <w:rPr>
          <w:rFonts w:ascii="Times New Roman" w:hAnsi="Times New Roman"/>
          <w:b w:val="0"/>
        </w:rPr>
        <w:t xml:space="preserve"> проект</w:t>
      </w:r>
      <w:r w:rsidRPr="00C93476">
        <w:rPr>
          <w:rFonts w:ascii="Times New Roman" w:hAnsi="Times New Roman"/>
          <w:b w:val="0"/>
        </w:rPr>
        <w:t>.</w:t>
      </w:r>
      <w:bookmarkEnd w:id="1"/>
    </w:p>
    <w:p w:rsidR="00EE5E87" w:rsidRPr="00164F57" w:rsidRDefault="00B66C20">
      <w:pPr>
        <w:pStyle w:val="2"/>
        <w:rPr>
          <w:rFonts w:ascii="Times New Roman" w:hAnsi="Times New Roman"/>
        </w:rPr>
      </w:pPr>
      <w:bookmarkStart w:id="2" w:name="_Toc436901695"/>
      <w:r w:rsidRPr="00164F57">
        <w:rPr>
          <w:rFonts w:ascii="Times New Roman" w:hAnsi="Times New Roman"/>
        </w:rPr>
        <w:t>Цел</w:t>
      </w:r>
      <w:bookmarkEnd w:id="2"/>
    </w:p>
    <w:p w:rsidR="00EE5E87" w:rsidRPr="00164F57" w:rsidRDefault="00E5766D" w:rsidP="00D50E2F">
      <w:pPr>
        <w:ind w:left="720"/>
        <w:jc w:val="both"/>
      </w:pPr>
      <w:r w:rsidRPr="00164F57">
        <w:rPr>
          <w:lang w:val="bg-BG"/>
        </w:rPr>
        <w:t xml:space="preserve">Целта на този документи е гарантирането на коректно свършената работа, ползване на времевия ресурс и поставяне на </w:t>
      </w:r>
      <w:r w:rsidR="00D50E2F" w:rsidRPr="00164F57">
        <w:rPr>
          <w:lang w:val="bg-BG"/>
        </w:rPr>
        <w:t>отговарящи на уменията на екипа задачи.</w:t>
      </w:r>
      <w:r w:rsidR="00D50E2F" w:rsidRPr="00164F57">
        <w:t xml:space="preserve"> </w:t>
      </w:r>
    </w:p>
    <w:p w:rsidR="00EE5E87" w:rsidRPr="00164F57" w:rsidRDefault="00B66C20">
      <w:pPr>
        <w:pStyle w:val="2"/>
        <w:rPr>
          <w:rFonts w:ascii="Times New Roman" w:hAnsi="Times New Roman"/>
          <w:lang w:val="bg-BG"/>
        </w:rPr>
      </w:pPr>
      <w:bookmarkStart w:id="3" w:name="_Toc436901697"/>
      <w:r w:rsidRPr="00164F57">
        <w:rPr>
          <w:rFonts w:ascii="Times New Roman" w:hAnsi="Times New Roman"/>
          <w:lang w:val="bg-BG"/>
        </w:rPr>
        <w:t>Дефиниции, акроними и абревиатури</w:t>
      </w:r>
      <w:bookmarkEnd w:id="3"/>
    </w:p>
    <w:p w:rsidR="00D77C0A" w:rsidRPr="00164F57" w:rsidRDefault="00D77C0A" w:rsidP="00D77C0A">
      <w:pPr>
        <w:ind w:left="720"/>
      </w:pPr>
      <w:r w:rsidRPr="00164F57">
        <w:rPr>
          <w:lang w:val="bg-BG"/>
        </w:rPr>
        <w:t>Дефинираните акроними и абрениатури могат да бъдат намерени в следния документ</w:t>
      </w:r>
      <w:r w:rsidRPr="00164F57">
        <w:t>:</w:t>
      </w:r>
    </w:p>
    <w:p w:rsidR="00D77C0A" w:rsidRPr="00164F57" w:rsidRDefault="00652234" w:rsidP="00652234">
      <w:pPr>
        <w:pStyle w:val="af1"/>
        <w:numPr>
          <w:ilvl w:val="0"/>
          <w:numId w:val="19"/>
        </w:numPr>
      </w:pPr>
      <w:r w:rsidRPr="00652234">
        <w:t>ABM-4-I1-Glossary</w:t>
      </w:r>
      <w:r w:rsidR="00D77C0A" w:rsidRPr="00164F57">
        <w:t>;</w:t>
      </w:r>
    </w:p>
    <w:p w:rsidR="00EE5E87" w:rsidRPr="00164F57" w:rsidRDefault="00B66C20">
      <w:pPr>
        <w:pStyle w:val="2"/>
        <w:rPr>
          <w:rFonts w:ascii="Times New Roman" w:hAnsi="Times New Roman"/>
        </w:rPr>
      </w:pPr>
      <w:bookmarkStart w:id="4" w:name="_Toc436901698"/>
      <w:r w:rsidRPr="00164F57">
        <w:rPr>
          <w:rFonts w:ascii="Times New Roman" w:hAnsi="Times New Roman"/>
        </w:rPr>
        <w:t>Препратки</w:t>
      </w:r>
      <w:bookmarkEnd w:id="4"/>
    </w:p>
    <w:p w:rsidR="00F43549" w:rsidRDefault="00F43549" w:rsidP="00F43549">
      <w:pPr>
        <w:ind w:left="720"/>
      </w:pPr>
      <w:r w:rsidRPr="00164F57">
        <w:rPr>
          <w:lang w:val="bg-BG"/>
        </w:rPr>
        <w:t>Този документ включва препратки към следните документи</w:t>
      </w:r>
      <w:r w:rsidRPr="00164F57">
        <w:t>:</w:t>
      </w:r>
    </w:p>
    <w:p w:rsidR="00652234" w:rsidRDefault="00652234" w:rsidP="00652234">
      <w:pPr>
        <w:pStyle w:val="af1"/>
        <w:numPr>
          <w:ilvl w:val="0"/>
          <w:numId w:val="20"/>
        </w:numPr>
      </w:pPr>
      <w:r w:rsidRPr="00652234">
        <w:t>ABM-5-I1-Software Requirements Specifications</w:t>
      </w:r>
    </w:p>
    <w:p w:rsidR="00652234" w:rsidRDefault="00652234" w:rsidP="00652234">
      <w:pPr>
        <w:pStyle w:val="af1"/>
        <w:numPr>
          <w:ilvl w:val="0"/>
          <w:numId w:val="20"/>
        </w:numPr>
      </w:pPr>
      <w:r w:rsidRPr="00652234">
        <w:t>ABM-4-I1-Glossary</w:t>
      </w:r>
      <w:bookmarkStart w:id="5" w:name="_GoBack"/>
      <w:bookmarkEnd w:id="5"/>
    </w:p>
    <w:p w:rsidR="00652234" w:rsidRPr="00164F57" w:rsidRDefault="00652234" w:rsidP="00652234">
      <w:pPr>
        <w:pStyle w:val="af1"/>
        <w:numPr>
          <w:ilvl w:val="0"/>
          <w:numId w:val="20"/>
        </w:numPr>
      </w:pPr>
      <w:r w:rsidRPr="00652234">
        <w:t>ABM-1-I1-Software Development Plan</w:t>
      </w:r>
    </w:p>
    <w:p w:rsidR="00EE5E87" w:rsidRPr="00164F57" w:rsidRDefault="00F43549">
      <w:pPr>
        <w:pStyle w:val="2"/>
        <w:rPr>
          <w:rFonts w:ascii="Times New Roman" w:hAnsi="Times New Roman"/>
          <w:lang w:val="bg-BG"/>
        </w:rPr>
      </w:pPr>
      <w:bookmarkStart w:id="6" w:name="_Toc436901699"/>
      <w:r w:rsidRPr="00164F57">
        <w:rPr>
          <w:rFonts w:ascii="Times New Roman" w:hAnsi="Times New Roman"/>
          <w:lang w:val="bg-BG"/>
        </w:rPr>
        <w:t>Обзор</w:t>
      </w:r>
      <w:bookmarkEnd w:id="6"/>
    </w:p>
    <w:p w:rsidR="00F43549" w:rsidRPr="00164F57" w:rsidRDefault="00F43549" w:rsidP="00F43549">
      <w:pPr>
        <w:ind w:left="720"/>
      </w:pPr>
      <w:r w:rsidRPr="00164F57">
        <w:rPr>
          <w:lang w:val="bg-BG"/>
        </w:rPr>
        <w:t>До края на този документ е включена следната информация</w:t>
      </w:r>
      <w:r w:rsidRPr="00164F57">
        <w:t>:</w:t>
      </w:r>
    </w:p>
    <w:p w:rsidR="00F43549" w:rsidRPr="00164F57" w:rsidRDefault="00942714" w:rsidP="00942714">
      <w:pPr>
        <w:pStyle w:val="af1"/>
        <w:numPr>
          <w:ilvl w:val="0"/>
          <w:numId w:val="19"/>
        </w:numPr>
        <w:rPr>
          <w:lang w:val="bg-BG"/>
        </w:rPr>
      </w:pPr>
      <w:r w:rsidRPr="00164F57">
        <w:rPr>
          <w:lang w:val="bg-BG"/>
        </w:rPr>
        <w:t>Показатели за качество.</w:t>
      </w:r>
    </w:p>
    <w:p w:rsidR="00942714" w:rsidRPr="00164F57" w:rsidRDefault="00942714" w:rsidP="00942714">
      <w:pPr>
        <w:pStyle w:val="af1"/>
        <w:numPr>
          <w:ilvl w:val="0"/>
          <w:numId w:val="19"/>
        </w:numPr>
        <w:rPr>
          <w:lang w:val="bg-BG"/>
        </w:rPr>
      </w:pPr>
      <w:r w:rsidRPr="00164F57">
        <w:rPr>
          <w:lang w:val="bg-BG"/>
        </w:rPr>
        <w:t>Спецификация с отговорностите и задачите в екипа.</w:t>
      </w:r>
    </w:p>
    <w:p w:rsidR="00942714" w:rsidRPr="00164F57" w:rsidRDefault="00942714" w:rsidP="00942714">
      <w:pPr>
        <w:pStyle w:val="af1"/>
        <w:numPr>
          <w:ilvl w:val="0"/>
          <w:numId w:val="19"/>
        </w:numPr>
        <w:rPr>
          <w:lang w:val="bg-BG"/>
        </w:rPr>
      </w:pPr>
      <w:r w:rsidRPr="00164F57">
        <w:rPr>
          <w:lang w:val="bg-BG"/>
        </w:rPr>
        <w:t>Необходима документация за проекта.</w:t>
      </w:r>
    </w:p>
    <w:p w:rsidR="00942714" w:rsidRPr="00164F57" w:rsidRDefault="00267EE9" w:rsidP="00942714">
      <w:pPr>
        <w:pStyle w:val="af1"/>
        <w:numPr>
          <w:ilvl w:val="0"/>
          <w:numId w:val="19"/>
        </w:numPr>
        <w:rPr>
          <w:lang w:val="bg-BG"/>
        </w:rPr>
      </w:pPr>
      <w:r w:rsidRPr="00164F57">
        <w:rPr>
          <w:lang w:val="bg-BG"/>
        </w:rPr>
        <w:t>Стандарти и насоки за реализация на проекта.</w:t>
      </w:r>
    </w:p>
    <w:p w:rsidR="00267EE9" w:rsidRPr="00164F57" w:rsidRDefault="00267EE9" w:rsidP="00942714">
      <w:pPr>
        <w:pStyle w:val="af1"/>
        <w:numPr>
          <w:ilvl w:val="0"/>
          <w:numId w:val="19"/>
        </w:numPr>
        <w:rPr>
          <w:lang w:val="bg-BG"/>
        </w:rPr>
      </w:pPr>
      <w:r w:rsidRPr="00164F57">
        <w:rPr>
          <w:lang w:val="bg-BG"/>
        </w:rPr>
        <w:t>Метрики за гарантиране на качество.</w:t>
      </w:r>
    </w:p>
    <w:p w:rsidR="00267EE9" w:rsidRPr="00164F57" w:rsidRDefault="00267EE9" w:rsidP="00942714">
      <w:pPr>
        <w:pStyle w:val="af1"/>
        <w:numPr>
          <w:ilvl w:val="0"/>
          <w:numId w:val="19"/>
        </w:numPr>
        <w:rPr>
          <w:lang w:val="bg-BG"/>
        </w:rPr>
      </w:pPr>
      <w:r w:rsidRPr="00164F57">
        <w:rPr>
          <w:lang w:val="bg-BG"/>
        </w:rPr>
        <w:t>План за преглед на проверка.</w:t>
      </w:r>
    </w:p>
    <w:p w:rsidR="00D114D5" w:rsidRPr="00164F57" w:rsidRDefault="00D114D5" w:rsidP="00942714">
      <w:pPr>
        <w:pStyle w:val="af1"/>
        <w:numPr>
          <w:ilvl w:val="0"/>
          <w:numId w:val="19"/>
        </w:numPr>
        <w:rPr>
          <w:lang w:val="bg-BG"/>
        </w:rPr>
      </w:pPr>
      <w:r w:rsidRPr="00164F57">
        <w:rPr>
          <w:lang w:val="bg-BG"/>
        </w:rPr>
        <w:t>Инструменти техники и методологии.</w:t>
      </w:r>
    </w:p>
    <w:p w:rsidR="00D114D5" w:rsidRPr="00164F57" w:rsidRDefault="00D114D5" w:rsidP="00942714">
      <w:pPr>
        <w:pStyle w:val="af1"/>
        <w:numPr>
          <w:ilvl w:val="0"/>
          <w:numId w:val="19"/>
        </w:numPr>
        <w:rPr>
          <w:lang w:val="bg-BG"/>
        </w:rPr>
      </w:pPr>
      <w:r w:rsidRPr="00164F57">
        <w:rPr>
          <w:lang w:val="bg-BG"/>
        </w:rPr>
        <w:t>Записки по качеството.</w:t>
      </w:r>
    </w:p>
    <w:p w:rsidR="00EE5E87" w:rsidRPr="00164F57" w:rsidRDefault="00B66C20" w:rsidP="005E23A9">
      <w:pPr>
        <w:pStyle w:val="1"/>
        <w:numPr>
          <w:ilvl w:val="0"/>
          <w:numId w:val="2"/>
        </w:numPr>
        <w:rPr>
          <w:rFonts w:ascii="Times New Roman" w:hAnsi="Times New Roman"/>
        </w:rPr>
      </w:pPr>
      <w:bookmarkStart w:id="7" w:name="_Toc436901700"/>
      <w:r w:rsidRPr="00164F57">
        <w:rPr>
          <w:rFonts w:ascii="Times New Roman" w:hAnsi="Times New Roman"/>
          <w:lang w:val="bg-BG"/>
        </w:rPr>
        <w:t>Целеви показатели за качество</w:t>
      </w:r>
      <w:bookmarkEnd w:id="7"/>
    </w:p>
    <w:p w:rsidR="00316765" w:rsidRPr="00164F57" w:rsidRDefault="00316765" w:rsidP="00164F57">
      <w:pPr>
        <w:ind w:left="720"/>
        <w:jc w:val="both"/>
        <w:rPr>
          <w:lang w:val="bg-BG"/>
        </w:rPr>
      </w:pPr>
      <w:r w:rsidRPr="00164F57">
        <w:rPr>
          <w:lang w:val="bg-BG"/>
        </w:rPr>
        <w:t>Основните показатели, които засягат качеството на разработвания продукт са описани в документа „</w:t>
      </w:r>
      <w:r w:rsidR="00652234" w:rsidRPr="00652234">
        <w:t xml:space="preserve">ABM-5-I1-Software Requirements Specifications </w:t>
      </w:r>
      <w:r w:rsidRPr="00164F57">
        <w:rPr>
          <w:lang w:val="bg-BG"/>
        </w:rPr>
        <w:t>” (спецификация на софтуерните изисквания) – това са следните раздели и съответно целевите показатели за качество в тях:</w:t>
      </w:r>
    </w:p>
    <w:p w:rsidR="00316765" w:rsidRPr="00164F57" w:rsidRDefault="00316765" w:rsidP="00164F57">
      <w:pPr>
        <w:numPr>
          <w:ilvl w:val="0"/>
          <w:numId w:val="7"/>
        </w:numPr>
        <w:jc w:val="both"/>
        <w:rPr>
          <w:lang w:val="bg-BG"/>
        </w:rPr>
      </w:pPr>
      <w:r w:rsidRPr="00164F57">
        <w:rPr>
          <w:lang w:val="bg-BG"/>
        </w:rPr>
        <w:t>„Ползваемост”:</w:t>
      </w:r>
    </w:p>
    <w:p w:rsidR="00316765" w:rsidRPr="00164F57" w:rsidRDefault="00316765" w:rsidP="00164F57">
      <w:pPr>
        <w:numPr>
          <w:ilvl w:val="1"/>
          <w:numId w:val="7"/>
        </w:numPr>
        <w:jc w:val="both"/>
        <w:rPr>
          <w:lang w:val="bg-BG"/>
        </w:rPr>
      </w:pPr>
      <w:r w:rsidRPr="00164F57">
        <w:rPr>
          <w:lang w:val="bg-BG"/>
        </w:rPr>
        <w:t>време за достъп до системата на вътрешни/външни потребители – максималното време, за което потребителите получават достъп до системата;</w:t>
      </w:r>
    </w:p>
    <w:p w:rsidR="00316765" w:rsidRPr="00164F57" w:rsidRDefault="00316765" w:rsidP="00164F57">
      <w:pPr>
        <w:numPr>
          <w:ilvl w:val="1"/>
          <w:numId w:val="7"/>
        </w:numPr>
        <w:jc w:val="both"/>
        <w:rPr>
          <w:lang w:val="bg-BG"/>
        </w:rPr>
      </w:pPr>
      <w:r w:rsidRPr="00164F57">
        <w:rPr>
          <w:lang w:val="bg-BG"/>
        </w:rPr>
        <w:t>специфичен потребителски интерфейс – разработката на специален потребителски интерфейс според спецификата на дейностите на системата;</w:t>
      </w:r>
    </w:p>
    <w:p w:rsidR="00316765" w:rsidRPr="00164F57" w:rsidRDefault="00316765" w:rsidP="00164F57">
      <w:pPr>
        <w:numPr>
          <w:ilvl w:val="0"/>
          <w:numId w:val="7"/>
        </w:numPr>
        <w:jc w:val="both"/>
        <w:rPr>
          <w:lang w:val="bg-BG"/>
        </w:rPr>
      </w:pPr>
      <w:r w:rsidRPr="00164F57">
        <w:rPr>
          <w:lang w:val="bg-BG"/>
        </w:rPr>
        <w:t>„Надеждност”:</w:t>
      </w:r>
    </w:p>
    <w:p w:rsidR="00316765" w:rsidRPr="00164F57" w:rsidRDefault="00316765" w:rsidP="00164F57">
      <w:pPr>
        <w:numPr>
          <w:ilvl w:val="1"/>
          <w:numId w:val="7"/>
        </w:numPr>
        <w:jc w:val="both"/>
        <w:rPr>
          <w:lang w:val="bg-BG"/>
        </w:rPr>
      </w:pPr>
      <w:r w:rsidRPr="00164F57">
        <w:rPr>
          <w:lang w:val="bg-BG"/>
        </w:rPr>
        <w:t>време за възстановяване след авария – максималното време, необходимо за възстановяване на системата след претърпяване на определена авария;</w:t>
      </w:r>
    </w:p>
    <w:p w:rsidR="00316765" w:rsidRPr="00164F57" w:rsidRDefault="00316765" w:rsidP="00164F57">
      <w:pPr>
        <w:numPr>
          <w:ilvl w:val="1"/>
          <w:numId w:val="7"/>
        </w:numPr>
        <w:jc w:val="both"/>
        <w:rPr>
          <w:lang w:val="bg-BG"/>
        </w:rPr>
      </w:pPr>
      <w:r w:rsidRPr="00164F57">
        <w:rPr>
          <w:lang w:val="bg-BG"/>
        </w:rPr>
        <w:t>подсигурен достъп от интернет доставчици – използват се Х на брой интернет доставчици, които да осигурят достъп до системата, с цел при аварии при някой от доставчиците все още да има достъп до системата;</w:t>
      </w:r>
    </w:p>
    <w:p w:rsidR="00316765" w:rsidRPr="00164F57" w:rsidRDefault="00316765" w:rsidP="00164F57">
      <w:pPr>
        <w:numPr>
          <w:ilvl w:val="1"/>
          <w:numId w:val="7"/>
        </w:numPr>
        <w:jc w:val="both"/>
        <w:rPr>
          <w:lang w:val="bg-BG"/>
        </w:rPr>
      </w:pPr>
      <w:r w:rsidRPr="00164F57">
        <w:rPr>
          <w:lang w:val="bg-BG"/>
        </w:rPr>
        <w:t>използване на Raid масиви – изключително важно средство за запазване на данните и документите на системата, при риск от повреди в системата;</w:t>
      </w:r>
    </w:p>
    <w:p w:rsidR="00316765" w:rsidRPr="00164F57" w:rsidRDefault="00316765" w:rsidP="00164F57">
      <w:pPr>
        <w:numPr>
          <w:ilvl w:val="0"/>
          <w:numId w:val="7"/>
        </w:numPr>
        <w:jc w:val="both"/>
        <w:rPr>
          <w:lang w:val="bg-BG"/>
        </w:rPr>
      </w:pPr>
      <w:r w:rsidRPr="00164F57">
        <w:rPr>
          <w:lang w:val="bg-BG"/>
        </w:rPr>
        <w:t>„Изпълнение”:</w:t>
      </w:r>
    </w:p>
    <w:p w:rsidR="00316765" w:rsidRPr="00164F57" w:rsidRDefault="00316765" w:rsidP="00164F57">
      <w:pPr>
        <w:numPr>
          <w:ilvl w:val="1"/>
          <w:numId w:val="7"/>
        </w:numPr>
        <w:jc w:val="both"/>
        <w:rPr>
          <w:lang w:val="bg-BG"/>
        </w:rPr>
      </w:pPr>
      <w:r w:rsidRPr="00164F57">
        <w:rPr>
          <w:lang w:val="bg-BG"/>
        </w:rPr>
        <w:t xml:space="preserve">едновременно работещи вътрешни/външни потребители – максималният брой </w:t>
      </w:r>
      <w:r w:rsidRPr="00164F57">
        <w:rPr>
          <w:lang w:val="bg-BG"/>
        </w:rPr>
        <w:lastRenderedPageBreak/>
        <w:t>едновременно работещи потребители;</w:t>
      </w:r>
    </w:p>
    <w:p w:rsidR="00316765" w:rsidRPr="00164F57" w:rsidRDefault="00316765" w:rsidP="00164F57">
      <w:pPr>
        <w:numPr>
          <w:ilvl w:val="1"/>
          <w:numId w:val="7"/>
        </w:numPr>
        <w:jc w:val="both"/>
        <w:rPr>
          <w:lang w:val="bg-BG"/>
        </w:rPr>
      </w:pPr>
      <w:r w:rsidRPr="00164F57">
        <w:rPr>
          <w:lang w:val="bg-BG"/>
        </w:rPr>
        <w:t>памет за съхранение на документи и информация – минимално дисково пространство за съхранение на цялата информация и документи в системата;</w:t>
      </w:r>
    </w:p>
    <w:p w:rsidR="00316765" w:rsidRPr="00164F57" w:rsidRDefault="00316765" w:rsidP="00164F57">
      <w:pPr>
        <w:numPr>
          <w:ilvl w:val="1"/>
          <w:numId w:val="7"/>
        </w:numPr>
        <w:jc w:val="both"/>
        <w:rPr>
          <w:lang w:val="bg-BG"/>
        </w:rPr>
      </w:pPr>
      <w:r w:rsidRPr="00164F57">
        <w:rPr>
          <w:lang w:val="bg-BG"/>
        </w:rPr>
        <w:t>виртуализация – предлага много възможности и прави системата гъвкава;</w:t>
      </w:r>
    </w:p>
    <w:p w:rsidR="00316765" w:rsidRPr="00164F57" w:rsidRDefault="00316765" w:rsidP="00164F57">
      <w:pPr>
        <w:pStyle w:val="1"/>
        <w:numPr>
          <w:ilvl w:val="0"/>
          <w:numId w:val="0"/>
        </w:numPr>
        <w:ind w:left="720"/>
        <w:jc w:val="both"/>
        <w:rPr>
          <w:rFonts w:ascii="Times New Roman" w:hAnsi="Times New Roman"/>
        </w:rPr>
      </w:pPr>
    </w:p>
    <w:p w:rsidR="00EE5E87" w:rsidRPr="00164F57" w:rsidRDefault="00B66C20" w:rsidP="005E23A9">
      <w:pPr>
        <w:pStyle w:val="1"/>
        <w:numPr>
          <w:ilvl w:val="0"/>
          <w:numId w:val="2"/>
        </w:numPr>
        <w:rPr>
          <w:rFonts w:ascii="Times New Roman" w:hAnsi="Times New Roman"/>
        </w:rPr>
      </w:pPr>
      <w:bookmarkStart w:id="8" w:name="_Toc436901701"/>
      <w:r w:rsidRPr="00164F57">
        <w:rPr>
          <w:rFonts w:ascii="Times New Roman" w:hAnsi="Times New Roman"/>
        </w:rPr>
        <w:t>Управление</w:t>
      </w:r>
      <w:bookmarkEnd w:id="8"/>
    </w:p>
    <w:p w:rsidR="00EE5E87" w:rsidRPr="00164F57" w:rsidRDefault="00B66C20">
      <w:pPr>
        <w:pStyle w:val="2"/>
        <w:rPr>
          <w:rFonts w:ascii="Times New Roman" w:hAnsi="Times New Roman"/>
        </w:rPr>
      </w:pPr>
      <w:bookmarkStart w:id="9" w:name="_Toc436901702"/>
      <w:r w:rsidRPr="00164F57">
        <w:rPr>
          <w:rFonts w:ascii="Times New Roman" w:hAnsi="Times New Roman"/>
        </w:rPr>
        <w:t>Организация</w:t>
      </w:r>
      <w:bookmarkEnd w:id="9"/>
    </w:p>
    <w:p w:rsidR="000C53DA" w:rsidRPr="00164F57" w:rsidRDefault="000C53DA" w:rsidP="000C53DA"/>
    <w:tbl>
      <w:tblPr>
        <w:tblW w:w="0" w:type="auto"/>
        <w:tblInd w:w="13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06"/>
        <w:gridCol w:w="4454"/>
      </w:tblGrid>
      <w:tr w:rsidR="000C53DA" w:rsidRPr="00164F57" w:rsidTr="000C53DA">
        <w:trPr>
          <w:trHeight w:val="243"/>
        </w:trPr>
        <w:tc>
          <w:tcPr>
            <w:tcW w:w="3006" w:type="dxa"/>
          </w:tcPr>
          <w:p w:rsidR="000C53DA" w:rsidRPr="00164F57" w:rsidRDefault="000C53DA" w:rsidP="003A491E">
            <w:pPr>
              <w:jc w:val="center"/>
              <w:rPr>
                <w:lang w:val="bg-BG"/>
              </w:rPr>
            </w:pPr>
            <w:r w:rsidRPr="00164F57">
              <w:rPr>
                <w:lang w:val="bg-BG"/>
              </w:rPr>
              <w:t>Роля</w:t>
            </w:r>
          </w:p>
        </w:tc>
        <w:tc>
          <w:tcPr>
            <w:tcW w:w="4454" w:type="dxa"/>
          </w:tcPr>
          <w:p w:rsidR="000C53DA" w:rsidRPr="00164F57" w:rsidRDefault="000C53DA" w:rsidP="003A491E">
            <w:pPr>
              <w:jc w:val="center"/>
              <w:rPr>
                <w:lang w:val="bg-BG"/>
              </w:rPr>
            </w:pPr>
            <w:r w:rsidRPr="00164F57">
              <w:rPr>
                <w:lang w:val="bg-BG"/>
              </w:rPr>
              <w:t>Отговорности</w:t>
            </w:r>
          </w:p>
        </w:tc>
      </w:tr>
      <w:tr w:rsidR="000C53DA" w:rsidRPr="00164F57" w:rsidTr="000C53DA">
        <w:trPr>
          <w:trHeight w:val="972"/>
        </w:trPr>
        <w:tc>
          <w:tcPr>
            <w:tcW w:w="3006" w:type="dxa"/>
          </w:tcPr>
          <w:p w:rsidR="000C53DA" w:rsidRPr="00164F57" w:rsidRDefault="000C53DA" w:rsidP="003A491E">
            <w:pPr>
              <w:jc w:val="center"/>
              <w:rPr>
                <w:lang w:val="bg-BG"/>
              </w:rPr>
            </w:pPr>
            <w:r w:rsidRPr="00164F57">
              <w:rPr>
                <w:lang w:val="bg-BG"/>
              </w:rPr>
              <w:t>Мениджър на проекта(</w:t>
            </w:r>
            <w:r w:rsidRPr="00164F57">
              <w:t>PM)</w:t>
            </w:r>
          </w:p>
        </w:tc>
        <w:tc>
          <w:tcPr>
            <w:tcW w:w="4454" w:type="dxa"/>
          </w:tcPr>
          <w:p w:rsidR="000C53DA" w:rsidRPr="00164F57" w:rsidRDefault="000C53DA" w:rsidP="00763A04">
            <w:pPr>
              <w:rPr>
                <w:lang w:val="bg-BG" w:eastAsia="bg-BG"/>
              </w:rPr>
            </w:pPr>
            <w:r w:rsidRPr="00164F57">
              <w:rPr>
                <w:lang w:val="bg-BG" w:eastAsia="bg-BG"/>
              </w:rPr>
              <w:t>Разпределя ресурсите, определя приоритетите</w:t>
            </w:r>
            <w:r w:rsidR="00763A04" w:rsidRPr="00164F57">
              <w:rPr>
                <w:lang w:val="bg-BG" w:eastAsia="bg-BG"/>
              </w:rPr>
              <w:t xml:space="preserve"> на участниците в екипа.</w:t>
            </w:r>
            <w:r w:rsidRPr="00164F57">
              <w:rPr>
                <w:lang w:val="bg-BG" w:eastAsia="bg-BG"/>
              </w:rPr>
              <w:t xml:space="preserve"> </w:t>
            </w:r>
            <w:r w:rsidR="00763A04" w:rsidRPr="00164F57">
              <w:rPr>
                <w:lang w:val="bg-BG" w:eastAsia="bg-BG"/>
              </w:rPr>
              <w:t>К</w:t>
            </w:r>
            <w:r w:rsidRPr="00164F57">
              <w:rPr>
                <w:lang w:val="bg-BG" w:eastAsia="bg-BG"/>
              </w:rPr>
              <w:t>оординира комуника</w:t>
            </w:r>
            <w:r w:rsidR="00763A04" w:rsidRPr="00164F57">
              <w:rPr>
                <w:lang w:val="bg-BG" w:eastAsia="bg-BG"/>
              </w:rPr>
              <w:t>цията с клиента и потребителите.</w:t>
            </w:r>
            <w:r w:rsidRPr="00164F57">
              <w:rPr>
                <w:lang w:val="bg-BG" w:eastAsia="bg-BG"/>
              </w:rPr>
              <w:t xml:space="preserve"> Също така установява набор от практики които подсигуряват </w:t>
            </w:r>
            <w:r w:rsidR="00763A04" w:rsidRPr="00164F57">
              <w:rPr>
                <w:lang w:val="bg-BG" w:eastAsia="bg-BG"/>
              </w:rPr>
              <w:t>цялостен и качествен процес на разработка</w:t>
            </w:r>
            <w:r w:rsidRPr="00164F57">
              <w:rPr>
                <w:lang w:val="bg-BG" w:eastAsia="bg-BG"/>
              </w:rPr>
              <w:t xml:space="preserve"> на проекта.</w:t>
            </w:r>
          </w:p>
          <w:p w:rsidR="00915142" w:rsidRPr="00164F57" w:rsidRDefault="00915142" w:rsidP="00763A04">
            <w:pPr>
              <w:rPr>
                <w:lang w:val="bg-BG"/>
              </w:rPr>
            </w:pPr>
          </w:p>
        </w:tc>
      </w:tr>
      <w:tr w:rsidR="000C53DA" w:rsidRPr="00164F57" w:rsidTr="00915142">
        <w:trPr>
          <w:trHeight w:val="687"/>
        </w:trPr>
        <w:tc>
          <w:tcPr>
            <w:tcW w:w="3006" w:type="dxa"/>
          </w:tcPr>
          <w:p w:rsidR="000C53DA" w:rsidRPr="00164F57" w:rsidRDefault="000C53DA" w:rsidP="003A491E">
            <w:pPr>
              <w:jc w:val="center"/>
            </w:pPr>
            <w:r w:rsidRPr="00164F57">
              <w:rPr>
                <w:lang w:val="bg-BG" w:eastAsia="bg-BG"/>
              </w:rPr>
              <w:t>Системен аналитик</w:t>
            </w:r>
          </w:p>
        </w:tc>
        <w:tc>
          <w:tcPr>
            <w:tcW w:w="4454" w:type="dxa"/>
          </w:tcPr>
          <w:p w:rsidR="000C53DA" w:rsidRPr="00164F57" w:rsidRDefault="00763A04" w:rsidP="00763A04">
            <w:r w:rsidRPr="00164F57">
              <w:rPr>
                <w:lang w:val="bg-BG" w:eastAsia="bg-BG"/>
              </w:rPr>
              <w:t>Открива и координира моделирането на всички потребителски случаи в системните изисквания</w:t>
            </w:r>
            <w:r w:rsidRPr="00164F57">
              <w:rPr>
                <w:lang w:eastAsia="bg-BG"/>
              </w:rPr>
              <w:t xml:space="preserve"> </w:t>
            </w:r>
          </w:p>
        </w:tc>
      </w:tr>
      <w:tr w:rsidR="000C53DA" w:rsidRPr="00164F57" w:rsidTr="000C53DA">
        <w:trPr>
          <w:trHeight w:val="1459"/>
        </w:trPr>
        <w:tc>
          <w:tcPr>
            <w:tcW w:w="3006" w:type="dxa"/>
          </w:tcPr>
          <w:p w:rsidR="000C53DA" w:rsidRPr="00164F57" w:rsidRDefault="000C53DA" w:rsidP="003A491E">
            <w:pPr>
              <w:jc w:val="center"/>
            </w:pPr>
            <w:r w:rsidRPr="00164F57">
              <w:rPr>
                <w:lang w:val="bg-BG" w:eastAsia="bg-BG"/>
              </w:rPr>
              <w:t>Софтуерен архитект</w:t>
            </w:r>
          </w:p>
        </w:tc>
        <w:tc>
          <w:tcPr>
            <w:tcW w:w="4454" w:type="dxa"/>
          </w:tcPr>
          <w:p w:rsidR="000C53DA" w:rsidRPr="00164F57" w:rsidRDefault="000C53DA" w:rsidP="00763A04">
            <w:pPr>
              <w:rPr>
                <w:lang w:val="bg-BG"/>
              </w:rPr>
            </w:pPr>
            <w:r w:rsidRPr="00164F57">
              <w:rPr>
                <w:lang w:val="bg-BG" w:eastAsia="bg-BG"/>
              </w:rPr>
              <w:t>Води и координира техническите дейности в проекта. Установява цялостна структура на архитектурата на продукта: определя</w:t>
            </w:r>
            <w:r w:rsidR="00763A04" w:rsidRPr="00164F57">
              <w:rPr>
                <w:lang w:val="bg-BG" w:eastAsia="bg-BG"/>
              </w:rPr>
              <w:t xml:space="preserve"> технологиите, които ще се използват за цялото решение на системата</w:t>
            </w:r>
            <w:r w:rsidRPr="00164F57">
              <w:rPr>
                <w:lang w:val="bg-BG" w:eastAsia="bg-BG"/>
              </w:rPr>
              <w:t>.</w:t>
            </w:r>
          </w:p>
        </w:tc>
      </w:tr>
      <w:tr w:rsidR="000C53DA" w:rsidRPr="00164F57" w:rsidTr="00915142">
        <w:trPr>
          <w:trHeight w:val="1642"/>
        </w:trPr>
        <w:tc>
          <w:tcPr>
            <w:tcW w:w="3006" w:type="dxa"/>
          </w:tcPr>
          <w:p w:rsidR="000C53DA" w:rsidRPr="00164F57" w:rsidRDefault="000C53DA" w:rsidP="003A491E">
            <w:pPr>
              <w:widowControl/>
              <w:autoSpaceDE w:val="0"/>
              <w:autoSpaceDN w:val="0"/>
              <w:adjustRightInd w:val="0"/>
              <w:spacing w:line="240" w:lineRule="auto"/>
              <w:jc w:val="center"/>
              <w:rPr>
                <w:lang w:val="bg-BG" w:eastAsia="bg-BG"/>
              </w:rPr>
            </w:pPr>
            <w:r w:rsidRPr="00164F57">
              <w:rPr>
                <w:lang w:val="bg-BG"/>
              </w:rPr>
              <w:t>Разработчик</w:t>
            </w:r>
          </w:p>
        </w:tc>
        <w:tc>
          <w:tcPr>
            <w:tcW w:w="4454" w:type="dxa"/>
          </w:tcPr>
          <w:p w:rsidR="000C53DA" w:rsidRPr="00164F57" w:rsidRDefault="000C53DA" w:rsidP="00763A04">
            <w:pPr>
              <w:rPr>
                <w:lang w:val="bg-BG" w:eastAsia="bg-BG"/>
              </w:rPr>
            </w:pPr>
            <w:r w:rsidRPr="00164F57">
              <w:rPr>
                <w:lang w:val="bg-BG"/>
              </w:rPr>
              <w:t>Отговаря за разработването и тестването на компонентите</w:t>
            </w:r>
            <w:r w:rsidR="00763A04" w:rsidRPr="00164F57">
              <w:rPr>
                <w:lang w:val="bg-BG"/>
              </w:rPr>
              <w:t xml:space="preserve"> на системата</w:t>
            </w:r>
            <w:r w:rsidRPr="00164F57">
              <w:rPr>
                <w:lang w:val="bg-BG"/>
              </w:rPr>
              <w:t xml:space="preserve"> в </w:t>
            </w:r>
            <w:r w:rsidR="00763A04" w:rsidRPr="00164F57">
              <w:rPr>
                <w:lang w:val="bg-BG"/>
              </w:rPr>
              <w:t>съответствие</w:t>
            </w:r>
            <w:r w:rsidRPr="00164F57">
              <w:rPr>
                <w:lang w:val="bg-BG"/>
              </w:rPr>
              <w:t xml:space="preserve"> </w:t>
            </w:r>
            <w:r w:rsidR="00763A04" w:rsidRPr="00164F57">
              <w:rPr>
                <w:lang w:val="bg-BG"/>
              </w:rPr>
              <w:t>с определените стандарти и конвекции за писане на код</w:t>
            </w:r>
            <w:r w:rsidRPr="00164F57">
              <w:rPr>
                <w:lang w:val="bg-BG"/>
              </w:rPr>
              <w:t xml:space="preserve">. </w:t>
            </w:r>
            <w:r w:rsidR="00763A04" w:rsidRPr="00164F57">
              <w:rPr>
                <w:lang w:val="bg-BG"/>
              </w:rPr>
              <w:t>С</w:t>
            </w:r>
            <w:r w:rsidRPr="00164F57">
              <w:rPr>
                <w:lang w:val="bg-BG"/>
              </w:rPr>
              <w:t>ъщо така отговорен за разработването и тестването на тест компонентите и съответните подсистеми.</w:t>
            </w:r>
          </w:p>
        </w:tc>
      </w:tr>
      <w:tr w:rsidR="000C53DA" w:rsidRPr="00164F57" w:rsidTr="00915142">
        <w:trPr>
          <w:trHeight w:val="1905"/>
        </w:trPr>
        <w:tc>
          <w:tcPr>
            <w:tcW w:w="3006" w:type="dxa"/>
          </w:tcPr>
          <w:p w:rsidR="000C53DA" w:rsidRPr="00164F57" w:rsidRDefault="000C53DA" w:rsidP="003A491E">
            <w:pPr>
              <w:jc w:val="center"/>
              <w:rPr>
                <w:lang w:val="bg-BG"/>
              </w:rPr>
            </w:pPr>
            <w:r w:rsidRPr="00164F57">
              <w:rPr>
                <w:lang w:val="bg-BG" w:eastAsia="bg-BG"/>
              </w:rPr>
              <w:t>Тест дизайнер</w:t>
            </w:r>
          </w:p>
        </w:tc>
        <w:tc>
          <w:tcPr>
            <w:tcW w:w="4454" w:type="dxa"/>
          </w:tcPr>
          <w:p w:rsidR="00915142" w:rsidRPr="00164F57" w:rsidRDefault="000C53DA" w:rsidP="00915142">
            <w:r w:rsidRPr="00164F57">
              <w:rPr>
                <w:lang w:val="bg-BG" w:eastAsia="bg-BG"/>
              </w:rPr>
              <w:t>Отговаря за планирането,</w:t>
            </w:r>
            <w:r w:rsidR="00915142" w:rsidRPr="00164F57">
              <w:rPr>
                <w:lang w:val="bg-BG" w:eastAsia="bg-BG"/>
              </w:rPr>
              <w:t xml:space="preserve"> разработването</w:t>
            </w:r>
            <w:r w:rsidRPr="00164F57">
              <w:rPr>
                <w:lang w:val="bg-BG" w:eastAsia="bg-BG"/>
              </w:rPr>
              <w:t xml:space="preserve"> моделирането, изпълнението и </w:t>
            </w:r>
            <w:r w:rsidR="00915142" w:rsidRPr="00164F57">
              <w:rPr>
                <w:lang w:val="bg-BG" w:eastAsia="bg-BG"/>
              </w:rPr>
              <w:t>на тестовете.</w:t>
            </w:r>
            <w:r w:rsidRPr="00164F57">
              <w:rPr>
                <w:lang w:val="bg-BG" w:eastAsia="bg-BG"/>
              </w:rPr>
              <w:t xml:space="preserve"> </w:t>
            </w:r>
            <w:r w:rsidR="00915142" w:rsidRPr="00164F57">
              <w:rPr>
                <w:lang w:val="bg-BG" w:eastAsia="bg-BG"/>
              </w:rPr>
              <w:t>Също така за р</w:t>
            </w:r>
            <w:r w:rsidRPr="00164F57">
              <w:rPr>
                <w:lang w:val="bg-BG"/>
              </w:rPr>
              <w:t>азработване</w:t>
            </w:r>
            <w:r w:rsidR="00915142" w:rsidRPr="00164F57">
              <w:rPr>
                <w:lang w:val="bg-BG"/>
              </w:rPr>
              <w:t>то</w:t>
            </w:r>
            <w:r w:rsidRPr="00164F57">
              <w:rPr>
                <w:lang w:val="bg-BG"/>
              </w:rPr>
              <w:t xml:space="preserve"> на тест план и тест модел</w:t>
            </w:r>
            <w:r w:rsidR="00915142" w:rsidRPr="00164F57">
              <w:rPr>
                <w:lang w:val="bg-BG"/>
              </w:rPr>
              <w:t>. Определя кои тестове трябва да са ръчни и кои автоматични и създава автоматичните.</w:t>
            </w:r>
          </w:p>
          <w:p w:rsidR="000C53DA" w:rsidRPr="00164F57" w:rsidRDefault="000C53DA" w:rsidP="003A491E"/>
        </w:tc>
      </w:tr>
      <w:tr w:rsidR="000C53DA" w:rsidRPr="00164F57" w:rsidTr="000C53DA">
        <w:trPr>
          <w:trHeight w:val="1702"/>
        </w:trPr>
        <w:tc>
          <w:tcPr>
            <w:tcW w:w="3006" w:type="dxa"/>
          </w:tcPr>
          <w:p w:rsidR="000C53DA" w:rsidRPr="00164F57" w:rsidRDefault="000C53DA" w:rsidP="003A491E">
            <w:pPr>
              <w:jc w:val="center"/>
            </w:pPr>
            <w:r w:rsidRPr="00164F57">
              <w:rPr>
                <w:lang w:val="bg-BG"/>
              </w:rPr>
              <w:t>Тестер</w:t>
            </w:r>
          </w:p>
        </w:tc>
        <w:tc>
          <w:tcPr>
            <w:tcW w:w="4454" w:type="dxa"/>
          </w:tcPr>
          <w:p w:rsidR="000C53DA" w:rsidRPr="00164F57" w:rsidRDefault="00763A04" w:rsidP="00763A04">
            <w:r w:rsidRPr="00164F57">
              <w:rPr>
                <w:lang w:val="bg-BG" w:eastAsia="bg-BG"/>
              </w:rPr>
              <w:t>О</w:t>
            </w:r>
            <w:r w:rsidR="000C53DA" w:rsidRPr="00164F57">
              <w:rPr>
                <w:lang w:val="bg-BG" w:eastAsia="bg-BG"/>
              </w:rPr>
              <w:t>тговорен</w:t>
            </w:r>
            <w:r w:rsidRPr="00164F57">
              <w:rPr>
                <w:lang w:val="bg-BG" w:eastAsia="bg-BG"/>
              </w:rPr>
              <w:t xml:space="preserve"> е</w:t>
            </w:r>
            <w:r w:rsidR="000C53DA" w:rsidRPr="00164F57">
              <w:rPr>
                <w:lang w:val="bg-BG" w:eastAsia="bg-BG"/>
              </w:rPr>
              <w:t xml:space="preserve"> за изпълнението на тестовете, включително подготовката на тестовете и стартирането на тестовете, оценка на теста и възможността за възстановяване от грешки, регистрирането на дефекти и записване на тестови резултати.</w:t>
            </w:r>
          </w:p>
        </w:tc>
      </w:tr>
    </w:tbl>
    <w:p w:rsidR="000C53DA" w:rsidRPr="00164F57" w:rsidRDefault="000C53DA" w:rsidP="000C53DA">
      <w:pPr>
        <w:pStyle w:val="2"/>
        <w:numPr>
          <w:ilvl w:val="0"/>
          <w:numId w:val="0"/>
        </w:numPr>
        <w:ind w:left="720"/>
        <w:rPr>
          <w:rFonts w:ascii="Times New Roman" w:hAnsi="Times New Roman"/>
        </w:rPr>
      </w:pPr>
    </w:p>
    <w:p w:rsidR="000C53DA" w:rsidRPr="00164F57" w:rsidRDefault="000C53DA" w:rsidP="000C53DA"/>
    <w:p w:rsidR="00EE5E87" w:rsidRPr="00164F57" w:rsidRDefault="00B66C20">
      <w:pPr>
        <w:pStyle w:val="2"/>
        <w:rPr>
          <w:rFonts w:ascii="Times New Roman" w:hAnsi="Times New Roman"/>
        </w:rPr>
      </w:pPr>
      <w:bookmarkStart w:id="10" w:name="_Toc436901703"/>
      <w:r w:rsidRPr="00164F57">
        <w:rPr>
          <w:rFonts w:ascii="Times New Roman" w:hAnsi="Times New Roman"/>
        </w:rPr>
        <w:lastRenderedPageBreak/>
        <w:t>Задачи и отговорности</w:t>
      </w:r>
      <w:bookmarkEnd w:id="10"/>
    </w:p>
    <w:p w:rsidR="000C53DA" w:rsidRPr="00164F57" w:rsidRDefault="000C53DA" w:rsidP="00164F57">
      <w:pPr>
        <w:ind w:left="720"/>
        <w:jc w:val="both"/>
        <w:rPr>
          <w:lang w:val="bg-BG"/>
        </w:rPr>
      </w:pPr>
      <w:r w:rsidRPr="00164F57">
        <w:rPr>
          <w:lang w:val="bg-BG"/>
        </w:rPr>
        <w:t>Този раздел съдържа задачите и отговорности свързани с осигуряването на качеството на продукта, както и детайлно описание на тези задачите. Описани са и ролите, които са отговорни за изпълнението на задачите в зависимост от тяхната специфика.</w:t>
      </w:r>
    </w:p>
    <w:p w:rsidR="000C53DA" w:rsidRPr="00164F57" w:rsidRDefault="000C53DA" w:rsidP="00164F57">
      <w:pPr>
        <w:numPr>
          <w:ilvl w:val="0"/>
          <w:numId w:val="4"/>
        </w:numPr>
        <w:jc w:val="both"/>
        <w:rPr>
          <w:lang w:val="bg-BG"/>
        </w:rPr>
      </w:pPr>
      <w:r w:rsidRPr="00164F57">
        <w:rPr>
          <w:lang w:val="bg-BG"/>
        </w:rPr>
        <w:t>Съвместни ревизии – реализират се съвместно от членове на екипа, изпълняващ проекта – екип QA, и член(ове) от екипа на възложителите;</w:t>
      </w:r>
    </w:p>
    <w:p w:rsidR="000C53DA" w:rsidRPr="00164F57" w:rsidRDefault="000C53DA" w:rsidP="00164F57">
      <w:pPr>
        <w:numPr>
          <w:ilvl w:val="0"/>
          <w:numId w:val="4"/>
        </w:numPr>
        <w:jc w:val="both"/>
        <w:rPr>
          <w:lang w:val="bg-BG"/>
        </w:rPr>
      </w:pPr>
      <w:r w:rsidRPr="00164F57">
        <w:rPr>
          <w:lang w:val="bg-BG"/>
        </w:rPr>
        <w:t>Одити на процеса – реализира се от един или повече одитори, които не са част от екипа по разработката, които реализират т.н.  независима проверка на даден софтуерен продукт, софтуерен процес или набор от процеси за да определят дали съответства със спецификацията на изискванията, стандартите или други зададени критерии. (Тези одитори ще играят роля екип QA – Борислав и Калоян)</w:t>
      </w:r>
      <w:r w:rsidRPr="00164F57">
        <w:rPr>
          <w:lang w:val="ru-RU"/>
        </w:rPr>
        <w:t>;</w:t>
      </w:r>
    </w:p>
    <w:p w:rsidR="000C53DA" w:rsidRPr="00164F57" w:rsidRDefault="000C53DA" w:rsidP="00164F57">
      <w:pPr>
        <w:numPr>
          <w:ilvl w:val="0"/>
          <w:numId w:val="4"/>
        </w:numPr>
        <w:jc w:val="both"/>
        <w:rPr>
          <w:lang w:val="bg-BG"/>
        </w:rPr>
      </w:pPr>
      <w:r w:rsidRPr="00164F57">
        <w:rPr>
          <w:lang w:val="bg-BG"/>
        </w:rPr>
        <w:t>Ревизии на процеса – членове на екипа на изпълнителите на проекта ще осъществяват редовни ревизии на процесите за разработка на продукта за да се откриват навреме несъответствия, проблеми или да се правят определени подобрения. Тези ревизии също ще се извършват главно от екип QA – Борислав и Калоян</w:t>
      </w:r>
      <w:r w:rsidRPr="00164F57">
        <w:rPr>
          <w:lang w:val="ru-RU"/>
        </w:rPr>
        <w:t>;</w:t>
      </w:r>
    </w:p>
    <w:p w:rsidR="000C53DA" w:rsidRPr="00164F57" w:rsidRDefault="000C53DA" w:rsidP="00164F57">
      <w:pPr>
        <w:numPr>
          <w:ilvl w:val="0"/>
          <w:numId w:val="4"/>
        </w:numPr>
        <w:jc w:val="both"/>
        <w:rPr>
          <w:lang w:val="bg-BG"/>
        </w:rPr>
      </w:pPr>
      <w:r w:rsidRPr="00164F57">
        <w:rPr>
          <w:lang w:val="bg-BG"/>
        </w:rPr>
        <w:t>Клиентски одити – одити, извъшвани от членове на екипа на възложителите на проекта</w:t>
      </w:r>
      <w:r w:rsidRPr="00164F57">
        <w:rPr>
          <w:lang w:val="ru-RU"/>
        </w:rPr>
        <w:t>;</w:t>
      </w:r>
    </w:p>
    <w:p w:rsidR="000C53DA" w:rsidRPr="00164F57" w:rsidRDefault="000C53DA" w:rsidP="000C53DA">
      <w:pPr>
        <w:rPr>
          <w:lang w:val="bg-BG"/>
        </w:rPr>
      </w:pPr>
    </w:p>
    <w:p w:rsidR="00EE5E87" w:rsidRPr="00164F57" w:rsidRDefault="00B66C20" w:rsidP="005E23A9">
      <w:pPr>
        <w:pStyle w:val="1"/>
        <w:numPr>
          <w:ilvl w:val="0"/>
          <w:numId w:val="2"/>
        </w:numPr>
        <w:rPr>
          <w:rFonts w:ascii="Times New Roman" w:hAnsi="Times New Roman"/>
        </w:rPr>
      </w:pPr>
      <w:bookmarkStart w:id="11" w:name="_Toc436901704"/>
      <w:r w:rsidRPr="00164F57">
        <w:rPr>
          <w:rFonts w:ascii="Times New Roman" w:hAnsi="Times New Roman"/>
        </w:rPr>
        <w:t>Документация</w:t>
      </w:r>
      <w:bookmarkEnd w:id="11"/>
    </w:p>
    <w:p w:rsidR="000C53DA" w:rsidRPr="00164F57" w:rsidRDefault="000C53DA" w:rsidP="00164F57">
      <w:pPr>
        <w:ind w:left="720"/>
        <w:jc w:val="both"/>
        <w:rPr>
          <w:lang w:val="bg-BG"/>
        </w:rPr>
      </w:pPr>
      <w:r w:rsidRPr="00164F57">
        <w:rPr>
          <w:lang w:val="bg-BG"/>
        </w:rPr>
        <w:t>Този раздел съдържа списък на документите, които трябва да се създадат по време на проекта и които отговарят за това, качеството на продукта да удовлетворява зададените изисквания:</w:t>
      </w:r>
    </w:p>
    <w:p w:rsidR="000C53DA" w:rsidRPr="00164F57" w:rsidRDefault="000C53DA" w:rsidP="00164F57">
      <w:pPr>
        <w:numPr>
          <w:ilvl w:val="0"/>
          <w:numId w:val="5"/>
        </w:numPr>
        <w:jc w:val="both"/>
        <w:rPr>
          <w:lang w:val="bg-BG"/>
        </w:rPr>
      </w:pPr>
      <w:r w:rsidRPr="00164F57">
        <w:rPr>
          <w:lang w:val="bg-BG"/>
        </w:rPr>
        <w:t>График за създаване на документи – създава се в началото на фаза Планиране с цел точно и ясно разпределение на задачите от гледна точка на необходимата документация за проекта;</w:t>
      </w:r>
    </w:p>
    <w:p w:rsidR="000C53DA" w:rsidRPr="00164F57" w:rsidRDefault="000C53DA" w:rsidP="00164F57">
      <w:pPr>
        <w:numPr>
          <w:ilvl w:val="0"/>
          <w:numId w:val="5"/>
        </w:numPr>
        <w:jc w:val="both"/>
        <w:rPr>
          <w:lang w:val="bg-BG"/>
        </w:rPr>
      </w:pPr>
      <w:r w:rsidRPr="00164F57">
        <w:rPr>
          <w:lang w:val="bg-BG"/>
        </w:rPr>
        <w:t>Речник – създава се в началото на фаза Планиране и се работи по него до края на проекта;</w:t>
      </w:r>
    </w:p>
    <w:p w:rsidR="000C53DA" w:rsidRPr="00164F57" w:rsidRDefault="000C53DA" w:rsidP="00164F57">
      <w:pPr>
        <w:numPr>
          <w:ilvl w:val="0"/>
          <w:numId w:val="5"/>
        </w:numPr>
        <w:jc w:val="both"/>
        <w:rPr>
          <w:lang w:val="bg-BG"/>
        </w:rPr>
      </w:pPr>
      <w:r w:rsidRPr="00164F57">
        <w:rPr>
          <w:lang w:val="bg-BG"/>
        </w:rPr>
        <w:t xml:space="preserve">Главен план за тестване – създава се във фаза </w:t>
      </w:r>
      <w:r w:rsidRPr="00164F57">
        <w:rPr>
          <w:lang w:val="ru-RU"/>
        </w:rPr>
        <w:t xml:space="preserve">Планиране или началото на фаза </w:t>
      </w:r>
      <w:r w:rsidRPr="00164F57">
        <w:rPr>
          <w:lang w:val="bg-BG"/>
        </w:rPr>
        <w:t>Детайлизиране;</w:t>
      </w:r>
    </w:p>
    <w:p w:rsidR="000C53DA" w:rsidRPr="00164F57" w:rsidRDefault="000C53DA" w:rsidP="00164F57">
      <w:pPr>
        <w:numPr>
          <w:ilvl w:val="0"/>
          <w:numId w:val="5"/>
        </w:numPr>
        <w:jc w:val="both"/>
        <w:rPr>
          <w:lang w:val="bg-BG"/>
        </w:rPr>
      </w:pPr>
      <w:r w:rsidRPr="00164F57">
        <w:rPr>
          <w:lang w:val="bg-BG"/>
        </w:rPr>
        <w:t>Планове на итерациите – създават се във фаза Планиране и преди началото на всяка следваща фаза/итерация;</w:t>
      </w:r>
    </w:p>
    <w:p w:rsidR="000C53DA" w:rsidRPr="00164F57" w:rsidRDefault="000C53DA" w:rsidP="00164F57">
      <w:pPr>
        <w:numPr>
          <w:ilvl w:val="0"/>
          <w:numId w:val="5"/>
        </w:numPr>
        <w:jc w:val="both"/>
        <w:rPr>
          <w:lang w:val="bg-BG"/>
        </w:rPr>
      </w:pPr>
      <w:r w:rsidRPr="00164F57">
        <w:rPr>
          <w:lang w:val="bg-BG"/>
        </w:rPr>
        <w:t>Спецификация на софтуерните изисквания – функционалните и нефункционалните изисквания се определят във фаза Планиране, а спецификацията на изискванията се разработва във фаза Детайлизиране;</w:t>
      </w:r>
    </w:p>
    <w:p w:rsidR="000C53DA" w:rsidRPr="00164F57" w:rsidRDefault="000C53DA" w:rsidP="00164F57">
      <w:pPr>
        <w:numPr>
          <w:ilvl w:val="0"/>
          <w:numId w:val="5"/>
        </w:numPr>
        <w:jc w:val="both"/>
        <w:rPr>
          <w:lang w:val="bg-BG"/>
        </w:rPr>
      </w:pPr>
      <w:r w:rsidRPr="00164F57">
        <w:rPr>
          <w:lang w:val="bg-BG"/>
        </w:rPr>
        <w:t>Софтуерна архитектура – създава се във фаза Детайлизиране;</w:t>
      </w:r>
    </w:p>
    <w:p w:rsidR="000C53DA" w:rsidRPr="00164F57" w:rsidRDefault="000C53DA" w:rsidP="00164F57">
      <w:pPr>
        <w:numPr>
          <w:ilvl w:val="0"/>
          <w:numId w:val="5"/>
        </w:numPr>
        <w:jc w:val="both"/>
        <w:rPr>
          <w:lang w:val="bg-BG"/>
        </w:rPr>
      </w:pPr>
      <w:r w:rsidRPr="00164F57">
        <w:rPr>
          <w:lang w:val="bg-BG"/>
        </w:rPr>
        <w:t xml:space="preserve">Потребителска документация (за инсталиране, администриране, поддръжка) – създава се в последната фаза Изграждане; </w:t>
      </w:r>
    </w:p>
    <w:p w:rsidR="000C53DA" w:rsidRPr="00164F57" w:rsidRDefault="000C53DA" w:rsidP="00164F57">
      <w:pPr>
        <w:jc w:val="both"/>
        <w:rPr>
          <w:lang w:val="bg-BG"/>
        </w:rPr>
      </w:pPr>
    </w:p>
    <w:p w:rsidR="00EE5E87" w:rsidRPr="00164F57" w:rsidRDefault="00B66C20" w:rsidP="005E23A9">
      <w:pPr>
        <w:pStyle w:val="1"/>
        <w:numPr>
          <w:ilvl w:val="0"/>
          <w:numId w:val="2"/>
        </w:numPr>
        <w:rPr>
          <w:rFonts w:ascii="Times New Roman" w:hAnsi="Times New Roman"/>
        </w:rPr>
      </w:pPr>
      <w:bookmarkStart w:id="12" w:name="_Toc436901705"/>
      <w:r w:rsidRPr="00164F57">
        <w:rPr>
          <w:rFonts w:ascii="Times New Roman" w:hAnsi="Times New Roman"/>
        </w:rPr>
        <w:t>Стандарти и насоки</w:t>
      </w:r>
      <w:bookmarkEnd w:id="12"/>
    </w:p>
    <w:p w:rsidR="00915142" w:rsidRPr="00164F57" w:rsidRDefault="00915142" w:rsidP="00164F57">
      <w:pPr>
        <w:ind w:left="720"/>
        <w:jc w:val="both"/>
        <w:rPr>
          <w:lang w:val="bg-BG"/>
        </w:rPr>
      </w:pPr>
      <w:r w:rsidRPr="00164F57">
        <w:rPr>
          <w:lang w:val="bg-BG"/>
        </w:rPr>
        <w:t>За разработването на различни части от проекта ще се изп</w:t>
      </w:r>
      <w:r w:rsidR="00942714" w:rsidRPr="00164F57">
        <w:rPr>
          <w:lang w:val="bg-BG"/>
        </w:rPr>
        <w:t>олзват стандарти и насоки като:</w:t>
      </w:r>
    </w:p>
    <w:p w:rsidR="00915142" w:rsidRPr="00164F57" w:rsidRDefault="00915142" w:rsidP="00164F57">
      <w:pPr>
        <w:numPr>
          <w:ilvl w:val="0"/>
          <w:numId w:val="8"/>
        </w:numPr>
        <w:jc w:val="both"/>
        <w:rPr>
          <w:lang w:val="bg-BG"/>
        </w:rPr>
      </w:pPr>
      <w:r w:rsidRPr="00164F57">
        <w:t>Javadoc</w:t>
      </w:r>
      <w:r w:rsidRPr="00164F57">
        <w:rPr>
          <w:lang w:val="ru-RU"/>
        </w:rPr>
        <w:t xml:space="preserve"> – конвенция </w:t>
      </w:r>
      <w:r w:rsidRPr="00164F57">
        <w:rPr>
          <w:lang w:val="bg-BG"/>
        </w:rPr>
        <w:t xml:space="preserve">на Oracle Corporation за генериране на API документация в </w:t>
      </w:r>
      <w:r w:rsidRPr="00164F57">
        <w:t>HTML</w:t>
      </w:r>
      <w:r w:rsidRPr="00164F57">
        <w:rPr>
          <w:lang w:val="ru-RU"/>
        </w:rPr>
        <w:t xml:space="preserve"> формат от </w:t>
      </w:r>
      <w:r w:rsidRPr="00164F57">
        <w:t>Java</w:t>
      </w:r>
      <w:r w:rsidRPr="00164F57">
        <w:rPr>
          <w:lang w:val="ru-RU"/>
        </w:rPr>
        <w:t xml:space="preserve"> сорс код;</w:t>
      </w:r>
    </w:p>
    <w:p w:rsidR="00915142" w:rsidRPr="00164F57" w:rsidRDefault="00915142" w:rsidP="00164F57">
      <w:pPr>
        <w:numPr>
          <w:ilvl w:val="0"/>
          <w:numId w:val="8"/>
        </w:numPr>
        <w:jc w:val="both"/>
        <w:rPr>
          <w:lang w:val="bg-BG"/>
        </w:rPr>
      </w:pPr>
      <w:r w:rsidRPr="00164F57">
        <w:t>UML</w:t>
      </w:r>
      <w:r w:rsidRPr="00164F57">
        <w:rPr>
          <w:lang w:val="ru-RU"/>
        </w:rPr>
        <w:t xml:space="preserve"> – </w:t>
      </w:r>
      <w:r w:rsidRPr="00164F57">
        <w:rPr>
          <w:lang w:val="bg-BG"/>
        </w:rPr>
        <w:t>стандартизиран език с общо приложение за моделиране в областта на софтуерното инженерство. Включва набор от графични техники за създаване на диаграми в обектно-ориентираните софтуерни системи.</w:t>
      </w:r>
    </w:p>
    <w:p w:rsidR="00915142" w:rsidRPr="00164F57" w:rsidRDefault="00915142" w:rsidP="00164F57">
      <w:pPr>
        <w:numPr>
          <w:ilvl w:val="0"/>
          <w:numId w:val="8"/>
        </w:numPr>
        <w:jc w:val="both"/>
        <w:rPr>
          <w:lang w:val="bg-BG"/>
        </w:rPr>
      </w:pPr>
      <w:r w:rsidRPr="00164F57">
        <w:t>BPMN</w:t>
      </w:r>
      <w:r w:rsidRPr="00164F57">
        <w:rPr>
          <w:lang w:val="ru-RU"/>
        </w:rPr>
        <w:t xml:space="preserve"> – </w:t>
      </w:r>
      <w:r w:rsidRPr="00164F57">
        <w:rPr>
          <w:lang w:val="bg-BG"/>
        </w:rPr>
        <w:t>графично представяне на бизнес процеси в модела на бизнес процесите;</w:t>
      </w:r>
    </w:p>
    <w:p w:rsidR="00915142" w:rsidRPr="00164F57" w:rsidRDefault="00915142" w:rsidP="00164F57">
      <w:pPr>
        <w:ind w:left="720"/>
        <w:jc w:val="both"/>
      </w:pPr>
    </w:p>
    <w:p w:rsidR="00EE5E87" w:rsidRPr="00164F57" w:rsidRDefault="00B66C20" w:rsidP="005E23A9">
      <w:pPr>
        <w:pStyle w:val="1"/>
        <w:numPr>
          <w:ilvl w:val="0"/>
          <w:numId w:val="2"/>
        </w:numPr>
        <w:rPr>
          <w:rFonts w:ascii="Times New Roman" w:hAnsi="Times New Roman"/>
          <w:lang w:val="bg-BG"/>
        </w:rPr>
      </w:pPr>
      <w:bookmarkStart w:id="13" w:name="_Toc436901706"/>
      <w:r w:rsidRPr="00164F57">
        <w:rPr>
          <w:rFonts w:ascii="Times New Roman" w:hAnsi="Times New Roman"/>
        </w:rPr>
        <w:t>Метрики</w:t>
      </w:r>
      <w:bookmarkEnd w:id="13"/>
    </w:p>
    <w:p w:rsidR="002D685F" w:rsidRPr="00164F57" w:rsidRDefault="002D685F" w:rsidP="002D685F">
      <w:pPr>
        <w:ind w:left="720"/>
        <w:jc w:val="both"/>
      </w:pPr>
      <w:r w:rsidRPr="00164F57">
        <w:rPr>
          <w:lang w:val="bg-BG"/>
        </w:rPr>
        <w:t xml:space="preserve">Тази секция си поставя за цел намиране и коригиране на грешки в системата </w:t>
      </w:r>
      <w:r w:rsidR="009E74C3" w:rsidRPr="00164F57">
        <w:rPr>
          <w:lang w:val="bg-BG"/>
        </w:rPr>
        <w:t xml:space="preserve">и оптимизиране свършената работа </w:t>
      </w:r>
      <w:r w:rsidRPr="00164F57">
        <w:rPr>
          <w:lang w:val="bg-BG"/>
        </w:rPr>
        <w:t>те се разделят на следните</w:t>
      </w:r>
      <w:r w:rsidRPr="00164F57">
        <w:t>:</w:t>
      </w:r>
    </w:p>
    <w:p w:rsidR="00C16503" w:rsidRPr="00164F57" w:rsidRDefault="002D685F" w:rsidP="002D685F">
      <w:pPr>
        <w:pStyle w:val="af1"/>
        <w:numPr>
          <w:ilvl w:val="0"/>
          <w:numId w:val="16"/>
        </w:numPr>
        <w:jc w:val="both"/>
      </w:pPr>
      <w:r w:rsidRPr="00164F57">
        <w:rPr>
          <w:lang w:val="bg-BG"/>
        </w:rPr>
        <w:t xml:space="preserve">Проверка за противоречия в документи. </w:t>
      </w:r>
      <w:r w:rsidR="00C16503" w:rsidRPr="00164F57">
        <w:rPr>
          <w:lang w:val="bg-BG"/>
        </w:rPr>
        <w:t>Това включва внимателна проверка на всички документи за противоречия между написаното от екипа. В тези проверки спадат и взаимоизключващи се твърдения, който биха довели до по – нататъшни проблеми</w:t>
      </w:r>
    </w:p>
    <w:p w:rsidR="002D685F" w:rsidRPr="00164F57" w:rsidRDefault="00C16503" w:rsidP="002D685F">
      <w:pPr>
        <w:pStyle w:val="af1"/>
        <w:numPr>
          <w:ilvl w:val="0"/>
          <w:numId w:val="16"/>
        </w:numPr>
        <w:jc w:val="both"/>
      </w:pPr>
      <w:r w:rsidRPr="00164F57">
        <w:rPr>
          <w:lang w:val="bg-BG"/>
        </w:rPr>
        <w:t xml:space="preserve">Проверка на функционалности. Проверява се дали написаните функционалности отговарят </w:t>
      </w:r>
      <w:r w:rsidRPr="00164F57">
        <w:rPr>
          <w:lang w:val="bg-BG"/>
        </w:rPr>
        <w:lastRenderedPageBreak/>
        <w:t>на минимален набор от функционалности за работа на системата.</w:t>
      </w:r>
    </w:p>
    <w:p w:rsidR="00C16503" w:rsidRPr="00164F57" w:rsidRDefault="00C16503" w:rsidP="002D685F">
      <w:pPr>
        <w:pStyle w:val="af1"/>
        <w:numPr>
          <w:ilvl w:val="0"/>
          <w:numId w:val="16"/>
        </w:numPr>
        <w:jc w:val="both"/>
      </w:pPr>
      <w:r w:rsidRPr="00164F57">
        <w:rPr>
          <w:lang w:val="bg-BG"/>
        </w:rPr>
        <w:t>Генерализиране на функционалности. Тук се съблюдават всички функционалности по модули и при повторяемост между модулите те се изнасят на общ план.</w:t>
      </w:r>
    </w:p>
    <w:p w:rsidR="00C16503" w:rsidRPr="00164F57" w:rsidRDefault="00C16503" w:rsidP="002D685F">
      <w:pPr>
        <w:pStyle w:val="af1"/>
        <w:numPr>
          <w:ilvl w:val="0"/>
          <w:numId w:val="16"/>
        </w:numPr>
        <w:jc w:val="both"/>
      </w:pPr>
      <w:r w:rsidRPr="00164F57">
        <w:rPr>
          <w:lang w:val="bg-BG"/>
        </w:rPr>
        <w:t>Проверка на бизнес процеси. Проверява се дали броят на направените бизнес процеси е равен на броят направени функционалности.</w:t>
      </w:r>
      <w:r w:rsidRPr="00164F57">
        <w:t xml:space="preserve"> </w:t>
      </w:r>
      <w:r w:rsidRPr="00164F57">
        <w:rPr>
          <w:lang w:val="bg-BG"/>
        </w:rPr>
        <w:t>И дали логически</w:t>
      </w:r>
      <w:r w:rsidR="009E74C3" w:rsidRPr="00164F57">
        <w:rPr>
          <w:lang w:val="bg-BG"/>
        </w:rPr>
        <w:t xml:space="preserve"> те си</w:t>
      </w:r>
      <w:r w:rsidRPr="00164F57">
        <w:rPr>
          <w:lang w:val="bg-BG"/>
        </w:rPr>
        <w:t xml:space="preserve"> съответстват едни на други.</w:t>
      </w:r>
    </w:p>
    <w:p w:rsidR="00C16503" w:rsidRPr="00164F57" w:rsidRDefault="00C16503" w:rsidP="002D685F">
      <w:pPr>
        <w:pStyle w:val="af1"/>
        <w:numPr>
          <w:ilvl w:val="0"/>
          <w:numId w:val="16"/>
        </w:numPr>
        <w:jc w:val="both"/>
      </w:pPr>
      <w:r w:rsidRPr="00164F57">
        <w:rPr>
          <w:lang w:val="bg-BG"/>
        </w:rPr>
        <w:t xml:space="preserve">Проверка на </w:t>
      </w:r>
      <w:r w:rsidRPr="00164F57">
        <w:t xml:space="preserve">Use-Case </w:t>
      </w:r>
      <w:r w:rsidRPr="00164F57">
        <w:rPr>
          <w:lang w:val="bg-BG"/>
        </w:rPr>
        <w:t>диаграми</w:t>
      </w:r>
      <w:r w:rsidRPr="00164F57">
        <w:t>.</w:t>
      </w:r>
      <w:r w:rsidR="009E74C3" w:rsidRPr="00164F57">
        <w:rPr>
          <w:lang w:val="bg-BG"/>
        </w:rPr>
        <w:t xml:space="preserve"> Проверява се дали броят на </w:t>
      </w:r>
      <w:r w:rsidR="009E74C3" w:rsidRPr="00164F57">
        <w:t xml:space="preserve">Use-Case </w:t>
      </w:r>
      <w:r w:rsidR="009E74C3" w:rsidRPr="00164F57">
        <w:rPr>
          <w:lang w:val="bg-BG"/>
        </w:rPr>
        <w:t>диаграмите  съответстват на броя на бизнес процесите, и дали те  си съответстват логически едни на други.</w:t>
      </w:r>
    </w:p>
    <w:p w:rsidR="006E54E7" w:rsidRPr="00164F57" w:rsidRDefault="009E74C3" w:rsidP="009E74C3">
      <w:pPr>
        <w:pStyle w:val="af1"/>
        <w:numPr>
          <w:ilvl w:val="0"/>
          <w:numId w:val="16"/>
        </w:numPr>
        <w:jc w:val="both"/>
      </w:pPr>
      <w:r w:rsidRPr="00164F57">
        <w:rPr>
          <w:lang w:val="bg-BG"/>
        </w:rPr>
        <w:t>Проверка за време на тестване. Проверява се времето за тестване на дадена функционалност спрямо времето отнело за кодирането и.</w:t>
      </w:r>
    </w:p>
    <w:p w:rsidR="009E74C3" w:rsidRPr="00164F57" w:rsidRDefault="009E74C3" w:rsidP="009E74C3">
      <w:pPr>
        <w:pStyle w:val="af1"/>
        <w:numPr>
          <w:ilvl w:val="0"/>
          <w:numId w:val="16"/>
        </w:numPr>
        <w:jc w:val="both"/>
      </w:pPr>
      <w:r w:rsidRPr="00164F57">
        <w:rPr>
          <w:lang w:val="bg-BG"/>
        </w:rPr>
        <w:t xml:space="preserve">Проверка за свършена работа. Включва </w:t>
      </w:r>
      <w:r w:rsidR="00CE0C31" w:rsidRPr="00164F57">
        <w:rPr>
          <w:lang w:val="bg-BG"/>
        </w:rPr>
        <w:t>времето което е използвано за свършване на даден обем работа съпоставено с предвиденото време за свършване на тази работа.</w:t>
      </w:r>
    </w:p>
    <w:p w:rsidR="00CE0C31" w:rsidRPr="00164F57" w:rsidRDefault="00CE0C31" w:rsidP="009E74C3">
      <w:pPr>
        <w:pStyle w:val="af1"/>
        <w:numPr>
          <w:ilvl w:val="0"/>
          <w:numId w:val="16"/>
        </w:numPr>
        <w:jc w:val="both"/>
      </w:pPr>
      <w:r w:rsidRPr="00164F57">
        <w:rPr>
          <w:lang w:val="bg-BG"/>
        </w:rPr>
        <w:t>Коефициент на полезност. Отчета се процентно коректно свършената работа спрямо отнетото време за свършването и.</w:t>
      </w:r>
    </w:p>
    <w:p w:rsidR="00EE5E87" w:rsidRPr="00164F57" w:rsidRDefault="00B66C20" w:rsidP="005E23A9">
      <w:pPr>
        <w:pStyle w:val="1"/>
        <w:numPr>
          <w:ilvl w:val="0"/>
          <w:numId w:val="2"/>
        </w:numPr>
        <w:rPr>
          <w:rFonts w:ascii="Times New Roman" w:hAnsi="Times New Roman"/>
        </w:rPr>
      </w:pPr>
      <w:bookmarkStart w:id="14" w:name="_Toc436901707"/>
      <w:r w:rsidRPr="00164F57">
        <w:rPr>
          <w:rFonts w:ascii="Times New Roman" w:hAnsi="Times New Roman"/>
        </w:rPr>
        <w:t>План за преглед и проверка</w:t>
      </w:r>
      <w:bookmarkEnd w:id="14"/>
    </w:p>
    <w:p w:rsidR="0007336B" w:rsidRPr="00331B54" w:rsidRDefault="0007336B" w:rsidP="00331B54">
      <w:pPr>
        <w:pStyle w:val="2"/>
        <w:rPr>
          <w:rFonts w:ascii="Times New Roman" w:hAnsi="Times New Roman"/>
          <w:lang w:val="bg-BG"/>
        </w:rPr>
      </w:pPr>
      <w:bookmarkStart w:id="15" w:name="_Toc436901708"/>
      <w:r w:rsidRPr="00331B54">
        <w:rPr>
          <w:rFonts w:ascii="Times New Roman" w:hAnsi="Times New Roman"/>
          <w:lang w:val="bg-BG"/>
        </w:rPr>
        <w:t>Предаване и приемане на итерация</w:t>
      </w:r>
      <w:bookmarkEnd w:id="15"/>
    </w:p>
    <w:p w:rsidR="0007336B" w:rsidRPr="00164F57" w:rsidRDefault="0007336B" w:rsidP="00164F57">
      <w:pPr>
        <w:tabs>
          <w:tab w:val="left" w:pos="420"/>
        </w:tabs>
        <w:jc w:val="both"/>
        <w:rPr>
          <w:lang w:val="bg-BG"/>
        </w:rPr>
      </w:pPr>
      <w:r w:rsidRPr="00164F57">
        <w:rPr>
          <w:lang w:val="bg-BG"/>
        </w:rPr>
        <w:t>В рамките на работа по проекта се предвижда след всяка итерация да се проведе среща между екипа по разработката и на поне един представител на възложителя.</w:t>
      </w:r>
      <w:r w:rsidR="00DD7FE2" w:rsidRPr="00164F57">
        <w:rPr>
          <w:lang w:val="bg-BG"/>
        </w:rPr>
        <w:t xml:space="preserve"> На тази срещи членовете на екип</w:t>
      </w:r>
      <w:r w:rsidRPr="00164F57">
        <w:rPr>
          <w:lang w:val="bg-BG"/>
        </w:rPr>
        <w:t xml:space="preserve">а разработващи системата представят на възложителя официално чрез презентации извършените дейности по време на итерацията, както и необходимите завършени </w:t>
      </w:r>
      <w:r w:rsidR="006E54E7" w:rsidRPr="00164F57">
        <w:rPr>
          <w:lang w:val="bg-BG"/>
        </w:rPr>
        <w:t>документи</w:t>
      </w:r>
      <w:r w:rsidRPr="00164F57">
        <w:rPr>
          <w:lang w:val="bg-BG"/>
        </w:rPr>
        <w:t>, които трябва да бъдат разгледани и приети от възложителя.</w:t>
      </w:r>
    </w:p>
    <w:p w:rsidR="0007336B" w:rsidRPr="00164F57" w:rsidRDefault="0007336B" w:rsidP="00164F57">
      <w:pPr>
        <w:tabs>
          <w:tab w:val="left" w:pos="420"/>
        </w:tabs>
        <w:jc w:val="both"/>
        <w:rPr>
          <w:lang w:val="bg-BG"/>
        </w:rPr>
      </w:pPr>
      <w:r w:rsidRPr="00164F57">
        <w:rPr>
          <w:lang w:val="bg-BG"/>
        </w:rPr>
        <w:t>По време на всички срещи по предаване и приемане на итерация представителя/ите на възложителя трябва да се запознаят с всички</w:t>
      </w:r>
      <w:r w:rsidR="006E54E7" w:rsidRPr="00164F57">
        <w:rPr>
          <w:lang w:val="bg-BG"/>
        </w:rPr>
        <w:t xml:space="preserve"> документи</w:t>
      </w:r>
      <w:r w:rsidRPr="00164F57">
        <w:rPr>
          <w:lang w:val="bg-BG"/>
        </w:rPr>
        <w:t>, които биват предавани. След като се запознаят с тях, те трябва да вземат решение дали предаден</w:t>
      </w:r>
      <w:r w:rsidR="006E54E7" w:rsidRPr="00164F57">
        <w:rPr>
          <w:lang w:val="bg-BG"/>
        </w:rPr>
        <w:t>ите артефакти имат нужното</w:t>
      </w:r>
      <w:r w:rsidRPr="00164F57">
        <w:rPr>
          <w:lang w:val="bg-BG"/>
        </w:rPr>
        <w:t xml:space="preserve"> качество. Ако качеството не е на необходимото ниво, се предвижда представителя да върне бележки и той да се уговори с представящите екипа хора, за насрочването на нова среща за предаване на итерацията. Трябва да се има предвид, че тази нова среща трябва да бъде в максимално кратък срок. В случат, когато представителят на възложителя приеме предадените му артефак</w:t>
      </w:r>
      <w:r w:rsidR="006E54E7" w:rsidRPr="00164F57">
        <w:rPr>
          <w:lang w:val="bg-BG"/>
        </w:rPr>
        <w:t>ти, то се приема, че те</w:t>
      </w:r>
      <w:r w:rsidRPr="00164F57">
        <w:rPr>
          <w:lang w:val="bg-BG"/>
        </w:rPr>
        <w:t xml:space="preserve"> отговарят на необходимите критерии за качество и итерацията се приема за предадена.</w:t>
      </w:r>
    </w:p>
    <w:p w:rsidR="0007336B" w:rsidRPr="00164F57" w:rsidRDefault="0007336B" w:rsidP="00164F57">
      <w:pPr>
        <w:tabs>
          <w:tab w:val="left" w:pos="420"/>
        </w:tabs>
        <w:jc w:val="both"/>
        <w:rPr>
          <w:lang w:val="bg-BG"/>
        </w:rPr>
      </w:pPr>
    </w:p>
    <w:p w:rsidR="0007336B" w:rsidRPr="00164F57" w:rsidRDefault="0007336B" w:rsidP="00164F57">
      <w:pPr>
        <w:tabs>
          <w:tab w:val="left" w:pos="420"/>
        </w:tabs>
        <w:jc w:val="both"/>
        <w:rPr>
          <w:b/>
          <w:lang w:val="bg-BG"/>
        </w:rPr>
      </w:pPr>
      <w:r w:rsidRPr="00164F57">
        <w:rPr>
          <w:b/>
          <w:lang w:val="bg-BG"/>
        </w:rPr>
        <w:t>Предавани артефакти:</w:t>
      </w:r>
    </w:p>
    <w:p w:rsidR="00DD7FE2" w:rsidRPr="00164F57" w:rsidRDefault="0007336B" w:rsidP="0007336B">
      <w:pPr>
        <w:tabs>
          <w:tab w:val="left" w:pos="420"/>
        </w:tabs>
        <w:rPr>
          <w:i/>
        </w:rPr>
      </w:pPr>
      <w:r w:rsidRPr="00164F57">
        <w:rPr>
          <w:b/>
          <w:lang w:val="bg-BG"/>
        </w:rPr>
        <w:tab/>
      </w:r>
      <w:r w:rsidRPr="00164F57">
        <w:rPr>
          <w:i/>
          <w:lang w:val="bg-BG"/>
        </w:rPr>
        <w:t xml:space="preserve">Итерация на планиране </w:t>
      </w:r>
      <w:r w:rsidRPr="00164F57">
        <w:rPr>
          <w:i/>
        </w:rPr>
        <w:t>I1:</w:t>
      </w:r>
    </w:p>
    <w:p w:rsidR="0007336B" w:rsidRPr="00164F57" w:rsidRDefault="0007336B" w:rsidP="0007336B">
      <w:pPr>
        <w:numPr>
          <w:ilvl w:val="0"/>
          <w:numId w:val="10"/>
        </w:numPr>
        <w:tabs>
          <w:tab w:val="left" w:pos="420"/>
        </w:tabs>
        <w:jc w:val="both"/>
        <w:rPr>
          <w:lang w:val="bg-BG"/>
        </w:rPr>
      </w:pPr>
      <w:r w:rsidRPr="00164F57">
        <w:rPr>
          <w:b/>
          <w:lang w:val="bg-BG"/>
        </w:rPr>
        <w:t>План за разработка на софтуерния продукт</w:t>
      </w:r>
      <w:r w:rsidRPr="00164F57">
        <w:rPr>
          <w:lang w:val="bg-BG"/>
        </w:rPr>
        <w:t xml:space="preserve"> – предаване на документ „План за разработка на софтуерния продукт”. На този етап документът е разработен до голяма степен, но поради неговата важност и обхват, той бива допълван и в следващите фази и итерации на проекта.</w:t>
      </w:r>
    </w:p>
    <w:p w:rsidR="00DD7FE2" w:rsidRPr="00164F57" w:rsidRDefault="00DD7FE2" w:rsidP="0007336B">
      <w:pPr>
        <w:numPr>
          <w:ilvl w:val="0"/>
          <w:numId w:val="10"/>
        </w:numPr>
        <w:tabs>
          <w:tab w:val="left" w:pos="420"/>
        </w:tabs>
        <w:jc w:val="both"/>
        <w:rPr>
          <w:lang w:val="bg-BG"/>
        </w:rPr>
      </w:pPr>
      <w:r w:rsidRPr="00164F57">
        <w:rPr>
          <w:b/>
          <w:lang w:val="bg-BG"/>
        </w:rPr>
        <w:t xml:space="preserve">План за управление на качеството </w:t>
      </w:r>
      <w:r w:rsidRPr="00164F57">
        <w:rPr>
          <w:lang w:val="bg-BG"/>
        </w:rPr>
        <w:t xml:space="preserve">– предаване на документ „План за управление на качеството“ . На този етап документът е разработен, но поради големия си обхват, той бива допълван и в следващите фази и итерации на проекта. </w:t>
      </w:r>
    </w:p>
    <w:p w:rsidR="0007336B" w:rsidRPr="00164F57" w:rsidRDefault="0007336B" w:rsidP="0007336B">
      <w:pPr>
        <w:numPr>
          <w:ilvl w:val="0"/>
          <w:numId w:val="10"/>
        </w:numPr>
        <w:tabs>
          <w:tab w:val="left" w:pos="420"/>
        </w:tabs>
        <w:jc w:val="both"/>
        <w:rPr>
          <w:lang w:val="bg-BG"/>
        </w:rPr>
      </w:pPr>
      <w:r w:rsidRPr="00164F57">
        <w:rPr>
          <w:b/>
          <w:lang w:val="bg-BG"/>
        </w:rPr>
        <w:t>Списък на рисковете</w:t>
      </w:r>
      <w:r w:rsidRPr="00164F57">
        <w:rPr>
          <w:lang w:val="bg-BG"/>
        </w:rPr>
        <w:t xml:space="preserve"> – към планът за разработка се предвижда да се предаде и списък с рисковете, които са били идентифицирани по време на итерацията. В рамките на жизнения цикъл на проекта е възможно този документ да бъде редактиран, за да може той да отговаря на ново откритите или вече елиминирани рискове.</w:t>
      </w:r>
    </w:p>
    <w:p w:rsidR="0007336B" w:rsidRPr="00164F57" w:rsidRDefault="0007336B" w:rsidP="0007336B">
      <w:pPr>
        <w:numPr>
          <w:ilvl w:val="0"/>
          <w:numId w:val="10"/>
        </w:numPr>
        <w:tabs>
          <w:tab w:val="left" w:pos="420"/>
        </w:tabs>
        <w:jc w:val="both"/>
        <w:rPr>
          <w:lang w:val="bg-BG"/>
        </w:rPr>
      </w:pPr>
      <w:r w:rsidRPr="00164F57">
        <w:rPr>
          <w:b/>
          <w:lang w:val="bg-BG"/>
        </w:rPr>
        <w:t>Детайлен план за итерация на Е1</w:t>
      </w:r>
      <w:r w:rsidRPr="00164F57">
        <w:rPr>
          <w:lang w:val="bg-BG"/>
        </w:rPr>
        <w:t xml:space="preserve"> – мениджърът на проекта в края на итерацията на планиране, трябва да предаде и детайлен план за следващата итерация. В него той трябва да представи пред възложителя планираните дейности и ресурси за итерацията на планиране Е1.</w:t>
      </w:r>
    </w:p>
    <w:p w:rsidR="0007336B" w:rsidRPr="00164F57" w:rsidRDefault="0007336B" w:rsidP="00DD7FE2">
      <w:pPr>
        <w:numPr>
          <w:ilvl w:val="0"/>
          <w:numId w:val="10"/>
        </w:numPr>
        <w:tabs>
          <w:tab w:val="left" w:pos="420"/>
        </w:tabs>
        <w:jc w:val="both"/>
        <w:rPr>
          <w:lang w:val="bg-BG"/>
        </w:rPr>
      </w:pPr>
      <w:r w:rsidRPr="00164F57">
        <w:rPr>
          <w:b/>
          <w:lang w:val="bg-BG"/>
        </w:rPr>
        <w:t xml:space="preserve">Визия </w:t>
      </w:r>
      <w:r w:rsidRPr="00164F57">
        <w:rPr>
          <w:lang w:val="bg-BG"/>
        </w:rPr>
        <w:t>– документирането на виждането на участниците в проекта относно продукта(основни нужди и характеристики) се прави в документа „Визия”. В рамките на тази итерация се представят основните изисквания, характеристики и ограничения на проекта.</w:t>
      </w:r>
    </w:p>
    <w:p w:rsidR="00DD7FE2" w:rsidRPr="00164F57" w:rsidRDefault="0007336B" w:rsidP="00DD7FE2">
      <w:pPr>
        <w:numPr>
          <w:ilvl w:val="0"/>
          <w:numId w:val="10"/>
        </w:numPr>
        <w:tabs>
          <w:tab w:val="left" w:pos="420"/>
        </w:tabs>
        <w:jc w:val="both"/>
        <w:rPr>
          <w:lang w:val="bg-BG"/>
        </w:rPr>
      </w:pPr>
      <w:r w:rsidRPr="00164F57">
        <w:rPr>
          <w:b/>
          <w:lang w:val="bg-BG"/>
        </w:rPr>
        <w:t>Първа версия на Спецификация на софтуерните изисквания</w:t>
      </w:r>
      <w:r w:rsidRPr="00164F57">
        <w:rPr>
          <w:lang w:val="bg-BG"/>
        </w:rPr>
        <w:t xml:space="preserve"> –  в края на итерацията се </w:t>
      </w:r>
      <w:r w:rsidRPr="00164F57">
        <w:rPr>
          <w:lang w:val="bg-BG"/>
        </w:rPr>
        <w:lastRenderedPageBreak/>
        <w:t xml:space="preserve">представя и работен вариант на документа „Спецификация на софтуерните изисквания”, който трябва да бъде в напреднал стадии на разработка. В него трябва да се идентифицират основните системни функционалности. </w:t>
      </w:r>
    </w:p>
    <w:p w:rsidR="00DD7FE2" w:rsidRPr="00164F57" w:rsidRDefault="00DD7FE2" w:rsidP="00DD7FE2">
      <w:pPr>
        <w:numPr>
          <w:ilvl w:val="0"/>
          <w:numId w:val="10"/>
        </w:numPr>
        <w:tabs>
          <w:tab w:val="left" w:pos="420"/>
        </w:tabs>
        <w:jc w:val="both"/>
        <w:rPr>
          <w:lang w:val="bg-BG"/>
        </w:rPr>
      </w:pPr>
      <w:r w:rsidRPr="00164F57">
        <w:rPr>
          <w:b/>
          <w:lang w:val="bg-BG"/>
        </w:rPr>
        <w:t xml:space="preserve">Конвенции за писане на код </w:t>
      </w:r>
      <w:r w:rsidRPr="00164F57">
        <w:rPr>
          <w:lang w:val="bg-BG"/>
        </w:rPr>
        <w:t>– На този етап се предава и документа „Конвенции за писане на код“ в неговия краен вариант. В него се определят основните методологии и правила за писане на код.</w:t>
      </w:r>
    </w:p>
    <w:p w:rsidR="00DD7FE2" w:rsidRPr="00164F57" w:rsidRDefault="00DD7FE2" w:rsidP="00DD7FE2">
      <w:pPr>
        <w:numPr>
          <w:ilvl w:val="0"/>
          <w:numId w:val="10"/>
        </w:numPr>
        <w:tabs>
          <w:tab w:val="left" w:pos="420"/>
        </w:tabs>
        <w:jc w:val="both"/>
        <w:rPr>
          <w:lang w:val="bg-BG"/>
        </w:rPr>
      </w:pPr>
      <w:r w:rsidRPr="00164F57">
        <w:rPr>
          <w:b/>
          <w:lang w:val="bg-BG"/>
        </w:rPr>
        <w:t xml:space="preserve">Речник </w:t>
      </w:r>
      <w:r w:rsidRPr="00164F57">
        <w:rPr>
          <w:lang w:val="bg-BG"/>
        </w:rPr>
        <w:t>– Речникът също се предава на този етап, след което се обновява и поддържа от целия екип.</w:t>
      </w:r>
    </w:p>
    <w:p w:rsidR="0007336B" w:rsidRPr="00164F57" w:rsidRDefault="0007336B" w:rsidP="0007336B">
      <w:pPr>
        <w:tabs>
          <w:tab w:val="left" w:pos="420"/>
        </w:tabs>
        <w:ind w:left="1440"/>
        <w:rPr>
          <w:lang w:val="bg-BG"/>
        </w:rPr>
      </w:pPr>
    </w:p>
    <w:p w:rsidR="0007336B" w:rsidRPr="00164F57" w:rsidRDefault="0007336B" w:rsidP="0007336B">
      <w:pPr>
        <w:tabs>
          <w:tab w:val="left" w:pos="420"/>
        </w:tabs>
        <w:rPr>
          <w:i/>
          <w:lang w:val="bg-BG"/>
        </w:rPr>
      </w:pPr>
      <w:r w:rsidRPr="00164F57">
        <w:rPr>
          <w:lang w:val="bg-BG"/>
        </w:rPr>
        <w:tab/>
      </w:r>
      <w:r w:rsidRPr="00164F57">
        <w:rPr>
          <w:i/>
          <w:lang w:val="bg-BG"/>
        </w:rPr>
        <w:t>Итерация на детайлизиране Е1:</w:t>
      </w:r>
    </w:p>
    <w:p w:rsidR="0007336B" w:rsidRPr="00164F57" w:rsidRDefault="0007336B" w:rsidP="0007336B">
      <w:pPr>
        <w:numPr>
          <w:ilvl w:val="0"/>
          <w:numId w:val="11"/>
        </w:numPr>
        <w:tabs>
          <w:tab w:val="left" w:pos="420"/>
        </w:tabs>
        <w:jc w:val="both"/>
        <w:rPr>
          <w:lang w:val="bg-BG"/>
        </w:rPr>
      </w:pPr>
      <w:r w:rsidRPr="00164F57">
        <w:rPr>
          <w:b/>
          <w:lang w:val="bg-BG"/>
        </w:rPr>
        <w:t>Стабилна версия на Спецификация на софтуерните изисквания</w:t>
      </w:r>
      <w:r w:rsidRPr="00164F57">
        <w:rPr>
          <w:lang w:val="bg-BG"/>
        </w:rPr>
        <w:t xml:space="preserve"> – стабилна версия на документа „Спецификация на софтуерните изисквания”.</w:t>
      </w:r>
    </w:p>
    <w:p w:rsidR="0007336B" w:rsidRPr="00164F57" w:rsidRDefault="0007336B" w:rsidP="0007336B">
      <w:pPr>
        <w:numPr>
          <w:ilvl w:val="0"/>
          <w:numId w:val="11"/>
        </w:numPr>
        <w:tabs>
          <w:tab w:val="left" w:pos="420"/>
        </w:tabs>
        <w:jc w:val="both"/>
        <w:rPr>
          <w:lang w:val="bg-BG"/>
        </w:rPr>
      </w:pPr>
      <w:r w:rsidRPr="00164F57">
        <w:rPr>
          <w:b/>
          <w:lang w:val="bg-BG"/>
        </w:rPr>
        <w:t>Детайлен план за итерация на Е2</w:t>
      </w:r>
      <w:r w:rsidRPr="00164F57">
        <w:rPr>
          <w:lang w:val="bg-BG"/>
        </w:rPr>
        <w:t xml:space="preserve"> – мениджърът на проекта в края на първата итерация на детайлизиране, трябва да предаде и детайлен план за следващата итерация. В него той трябва да представи пред възложителя планираните дейности и ресурси за итерацията на планиране Е2.</w:t>
      </w:r>
    </w:p>
    <w:p w:rsidR="00DD7FE2" w:rsidRPr="00164F57" w:rsidRDefault="00DD7FE2" w:rsidP="0007336B">
      <w:pPr>
        <w:numPr>
          <w:ilvl w:val="0"/>
          <w:numId w:val="11"/>
        </w:numPr>
        <w:tabs>
          <w:tab w:val="left" w:pos="420"/>
        </w:tabs>
        <w:jc w:val="both"/>
        <w:rPr>
          <w:lang w:val="bg-BG"/>
        </w:rPr>
      </w:pPr>
      <w:r w:rsidRPr="00164F57">
        <w:rPr>
          <w:b/>
          <w:lang w:val="bg-BG"/>
        </w:rPr>
        <w:t>Първа версия на Главен план за тестване</w:t>
      </w:r>
      <w:r w:rsidRPr="00164F57">
        <w:rPr>
          <w:lang w:val="bg-BG"/>
        </w:rPr>
        <w:t xml:space="preserve"> – този документ бива разработен в рамките на итерацията за детайлизиране и представя идеи за управление на тестването. Той има ключова роля за постигането на високо качество на разработвания софтуерен продукт.</w:t>
      </w:r>
    </w:p>
    <w:p w:rsidR="0007336B" w:rsidRPr="00164F57" w:rsidRDefault="00DD7FE2" w:rsidP="00801DD7">
      <w:pPr>
        <w:numPr>
          <w:ilvl w:val="0"/>
          <w:numId w:val="11"/>
        </w:numPr>
        <w:tabs>
          <w:tab w:val="left" w:pos="420"/>
        </w:tabs>
        <w:jc w:val="both"/>
        <w:rPr>
          <w:lang w:val="bg-BG"/>
        </w:rPr>
      </w:pPr>
      <w:r w:rsidRPr="00164F57">
        <w:rPr>
          <w:b/>
          <w:lang w:val="bg-BG"/>
        </w:rPr>
        <w:t>Модел на и</w:t>
      </w:r>
      <w:r w:rsidR="0007336B" w:rsidRPr="00164F57">
        <w:rPr>
          <w:b/>
          <w:lang w:val="bg-BG"/>
        </w:rPr>
        <w:t>нфраструктура</w:t>
      </w:r>
      <w:r w:rsidRPr="00164F57">
        <w:rPr>
          <w:b/>
          <w:lang w:val="bg-BG"/>
        </w:rPr>
        <w:t>та</w:t>
      </w:r>
      <w:r w:rsidR="0007336B" w:rsidRPr="00164F57">
        <w:rPr>
          <w:lang w:val="bg-BG"/>
        </w:rPr>
        <w:t xml:space="preserve"> – предаване на документът „</w:t>
      </w:r>
      <w:r w:rsidRPr="00164F57">
        <w:rPr>
          <w:lang w:val="bg-BG"/>
        </w:rPr>
        <w:t>Модел на и</w:t>
      </w:r>
      <w:r w:rsidR="0007336B" w:rsidRPr="00164F57">
        <w:rPr>
          <w:lang w:val="bg-BG"/>
        </w:rPr>
        <w:t xml:space="preserve">нфраструктура” е отговорност на </w:t>
      </w:r>
      <w:r w:rsidR="00801DD7" w:rsidRPr="00164F57">
        <w:rPr>
          <w:lang w:val="bg-BG"/>
        </w:rPr>
        <w:t>софтуерния</w:t>
      </w:r>
      <w:r w:rsidR="0007336B" w:rsidRPr="00164F57">
        <w:rPr>
          <w:lang w:val="bg-BG"/>
        </w:rPr>
        <w:t xml:space="preserve"> архитект..</w:t>
      </w:r>
    </w:p>
    <w:p w:rsidR="0007336B" w:rsidRPr="00164F57" w:rsidRDefault="00801DD7" w:rsidP="0007336B">
      <w:pPr>
        <w:numPr>
          <w:ilvl w:val="0"/>
          <w:numId w:val="11"/>
        </w:numPr>
        <w:tabs>
          <w:tab w:val="left" w:pos="420"/>
        </w:tabs>
        <w:jc w:val="both"/>
        <w:rPr>
          <w:lang w:val="bg-BG"/>
        </w:rPr>
      </w:pPr>
      <w:r w:rsidRPr="00164F57">
        <w:rPr>
          <w:b/>
          <w:lang w:val="bg-BG"/>
        </w:rPr>
        <w:t xml:space="preserve">Първа версия на </w:t>
      </w:r>
      <w:r w:rsidR="0007336B" w:rsidRPr="00164F57">
        <w:rPr>
          <w:b/>
          <w:lang w:val="bg-BG"/>
        </w:rPr>
        <w:t>Тестов модел</w:t>
      </w:r>
      <w:r w:rsidR="0007336B" w:rsidRPr="00164F57">
        <w:rPr>
          <w:lang w:val="bg-BG"/>
        </w:rPr>
        <w:t xml:space="preserve"> – тестовия модел се представя и поддържа от тест мениджъра в разработващия екип.</w:t>
      </w:r>
    </w:p>
    <w:p w:rsidR="00801DD7" w:rsidRPr="00164F57" w:rsidRDefault="00801DD7" w:rsidP="0007336B">
      <w:pPr>
        <w:numPr>
          <w:ilvl w:val="0"/>
          <w:numId w:val="11"/>
        </w:numPr>
        <w:tabs>
          <w:tab w:val="left" w:pos="420"/>
        </w:tabs>
        <w:jc w:val="both"/>
        <w:rPr>
          <w:lang w:val="bg-BG"/>
        </w:rPr>
      </w:pPr>
      <w:r w:rsidRPr="00164F57">
        <w:rPr>
          <w:b/>
          <w:lang w:val="bg-BG"/>
        </w:rPr>
        <w:t xml:space="preserve">Първа версия на Бизнес модел </w:t>
      </w:r>
      <w:r w:rsidRPr="00164F57">
        <w:rPr>
          <w:lang w:val="bg-BG"/>
        </w:rPr>
        <w:t>– отговорността на този документ е на бизнес аналитика.</w:t>
      </w:r>
    </w:p>
    <w:p w:rsidR="0007336B" w:rsidRPr="00164F57" w:rsidRDefault="0007336B" w:rsidP="0007336B">
      <w:pPr>
        <w:tabs>
          <w:tab w:val="left" w:pos="420"/>
        </w:tabs>
        <w:ind w:left="1446"/>
        <w:rPr>
          <w:lang w:val="bg-BG"/>
        </w:rPr>
      </w:pPr>
    </w:p>
    <w:p w:rsidR="0007336B" w:rsidRPr="00164F57" w:rsidRDefault="0007336B" w:rsidP="0007336B">
      <w:pPr>
        <w:rPr>
          <w:lang w:val="bg-BG"/>
        </w:rPr>
      </w:pPr>
    </w:p>
    <w:p w:rsidR="0007336B" w:rsidRPr="00164F57" w:rsidRDefault="0007336B" w:rsidP="0007336B">
      <w:pPr>
        <w:ind w:left="720"/>
        <w:rPr>
          <w:i/>
          <w:lang w:val="bg-BG"/>
        </w:rPr>
      </w:pPr>
      <w:r w:rsidRPr="00164F57">
        <w:rPr>
          <w:i/>
          <w:lang w:val="bg-BG"/>
        </w:rPr>
        <w:t>Итерация на детайлизиране Е2:</w:t>
      </w:r>
    </w:p>
    <w:p w:rsidR="00801DD7" w:rsidRPr="00164F57" w:rsidRDefault="00801DD7" w:rsidP="00801DD7">
      <w:pPr>
        <w:numPr>
          <w:ilvl w:val="0"/>
          <w:numId w:val="11"/>
        </w:numPr>
        <w:tabs>
          <w:tab w:val="left" w:pos="420"/>
        </w:tabs>
        <w:jc w:val="both"/>
        <w:rPr>
          <w:lang w:val="bg-BG"/>
        </w:rPr>
      </w:pPr>
      <w:r w:rsidRPr="00164F57">
        <w:rPr>
          <w:b/>
          <w:lang w:val="bg-BG"/>
        </w:rPr>
        <w:t>Софтуерна архитектура</w:t>
      </w:r>
      <w:r w:rsidRPr="00164F57">
        <w:rPr>
          <w:lang w:val="bg-BG"/>
        </w:rPr>
        <w:t xml:space="preserve"> – отговорен за изработката и поддържането й е на софтуерния архитект</w:t>
      </w:r>
    </w:p>
    <w:p w:rsidR="00801DD7" w:rsidRPr="00164F57" w:rsidRDefault="00801DD7" w:rsidP="00801DD7">
      <w:pPr>
        <w:numPr>
          <w:ilvl w:val="0"/>
          <w:numId w:val="11"/>
        </w:numPr>
        <w:tabs>
          <w:tab w:val="left" w:pos="420"/>
        </w:tabs>
        <w:jc w:val="both"/>
        <w:rPr>
          <w:lang w:val="bg-BG"/>
        </w:rPr>
      </w:pPr>
      <w:r w:rsidRPr="00164F57">
        <w:rPr>
          <w:b/>
          <w:lang w:val="bg-BG"/>
        </w:rPr>
        <w:t>Първа версия на</w:t>
      </w:r>
      <w:r w:rsidR="00586D67" w:rsidRPr="00164F57">
        <w:rPr>
          <w:b/>
          <w:lang w:val="bg-BG"/>
        </w:rPr>
        <w:t xml:space="preserve"> Модел на</w:t>
      </w:r>
      <w:r w:rsidRPr="00164F57">
        <w:rPr>
          <w:b/>
          <w:lang w:val="bg-BG"/>
        </w:rPr>
        <w:t xml:space="preserve"> потребителски случаи</w:t>
      </w:r>
      <w:r w:rsidRPr="00164F57">
        <w:rPr>
          <w:lang w:val="bg-BG"/>
        </w:rPr>
        <w:t xml:space="preserve"> – отговорността за документа се пада на бизнес аналитика</w:t>
      </w:r>
    </w:p>
    <w:p w:rsidR="0007336B" w:rsidRPr="00164F57" w:rsidRDefault="0007336B" w:rsidP="0007336B">
      <w:pPr>
        <w:numPr>
          <w:ilvl w:val="0"/>
          <w:numId w:val="12"/>
        </w:numPr>
        <w:jc w:val="both"/>
        <w:rPr>
          <w:lang w:val="bg-BG"/>
        </w:rPr>
      </w:pPr>
      <w:r w:rsidRPr="00164F57">
        <w:rPr>
          <w:b/>
          <w:lang w:val="bg-BG"/>
        </w:rPr>
        <w:t xml:space="preserve">Стабилна версия на </w:t>
      </w:r>
      <w:r w:rsidR="00801DD7" w:rsidRPr="00164F57">
        <w:rPr>
          <w:b/>
          <w:lang w:val="bg-BG"/>
        </w:rPr>
        <w:t>Бизнес модела</w:t>
      </w:r>
      <w:r w:rsidRPr="00164F57">
        <w:rPr>
          <w:b/>
          <w:lang w:val="bg-BG"/>
        </w:rPr>
        <w:t xml:space="preserve"> </w:t>
      </w:r>
      <w:r w:rsidRPr="00164F57">
        <w:rPr>
          <w:lang w:val="bg-BG"/>
        </w:rPr>
        <w:t>– отговорността на документа се пада на бизнес аналитика.</w:t>
      </w:r>
    </w:p>
    <w:p w:rsidR="0007336B" w:rsidRPr="00164F57" w:rsidRDefault="0007336B" w:rsidP="0007336B">
      <w:pPr>
        <w:numPr>
          <w:ilvl w:val="0"/>
          <w:numId w:val="12"/>
        </w:numPr>
        <w:jc w:val="both"/>
      </w:pPr>
      <w:r w:rsidRPr="00164F57">
        <w:rPr>
          <w:b/>
          <w:lang w:val="bg-BG"/>
        </w:rPr>
        <w:t xml:space="preserve">Детайлен план за итерация </w:t>
      </w:r>
      <w:r w:rsidR="00AA3566" w:rsidRPr="00164F57">
        <w:rPr>
          <w:b/>
          <w:lang w:val="bg-BG"/>
        </w:rPr>
        <w:t>Е3</w:t>
      </w:r>
      <w:r w:rsidRPr="00164F57">
        <w:rPr>
          <w:b/>
        </w:rPr>
        <w:t xml:space="preserve"> </w:t>
      </w:r>
      <w:r w:rsidRPr="00164F57">
        <w:t xml:space="preserve">– </w:t>
      </w:r>
      <w:r w:rsidRPr="00164F57">
        <w:rPr>
          <w:lang w:val="bg-BG"/>
        </w:rPr>
        <w:t xml:space="preserve">мениджърът на проекта в края на втората итерация на детайлизиране трябва да предаде и детайлен план за следващата итерация. В него той трябва да представи пред възложителя планираните дейности и ресурси за итерацията на планиране </w:t>
      </w:r>
      <w:r w:rsidR="00AA3566" w:rsidRPr="00164F57">
        <w:rPr>
          <w:lang w:val="bg-BG"/>
        </w:rPr>
        <w:t>Е3</w:t>
      </w:r>
      <w:r w:rsidRPr="00164F57">
        <w:t>.</w:t>
      </w:r>
    </w:p>
    <w:p w:rsidR="0007336B" w:rsidRPr="00164F57" w:rsidRDefault="0007336B" w:rsidP="0007336B">
      <w:pPr>
        <w:numPr>
          <w:ilvl w:val="0"/>
          <w:numId w:val="12"/>
        </w:numPr>
        <w:jc w:val="both"/>
      </w:pPr>
      <w:r w:rsidRPr="00164F57">
        <w:rPr>
          <w:b/>
          <w:lang w:val="bg-BG"/>
        </w:rPr>
        <w:t xml:space="preserve">Прототип </w:t>
      </w:r>
      <w:r w:rsidRPr="00164F57">
        <w:t>–</w:t>
      </w:r>
      <w:r w:rsidRPr="00164F57">
        <w:rPr>
          <w:lang w:val="bg-BG"/>
        </w:rPr>
        <w:t xml:space="preserve"> прототипа бива представен пред възложителя от разработчиците взели участие за неговото изграждане.</w:t>
      </w:r>
    </w:p>
    <w:p w:rsidR="00801DD7" w:rsidRPr="00164F57" w:rsidRDefault="00801DD7" w:rsidP="00801DD7">
      <w:pPr>
        <w:jc w:val="both"/>
      </w:pPr>
    </w:p>
    <w:p w:rsidR="00801DD7" w:rsidRPr="00164F57" w:rsidRDefault="00801DD7" w:rsidP="00801DD7">
      <w:pPr>
        <w:ind w:left="720"/>
        <w:rPr>
          <w:i/>
          <w:lang w:val="bg-BG"/>
        </w:rPr>
      </w:pPr>
      <w:r w:rsidRPr="00164F57">
        <w:rPr>
          <w:i/>
          <w:lang w:val="bg-BG"/>
        </w:rPr>
        <w:t>Итерация на детайлизиране Е3:</w:t>
      </w:r>
    </w:p>
    <w:p w:rsidR="00586D67" w:rsidRPr="00164F57" w:rsidRDefault="00586D67" w:rsidP="00586D67">
      <w:pPr>
        <w:numPr>
          <w:ilvl w:val="0"/>
          <w:numId w:val="11"/>
        </w:numPr>
        <w:tabs>
          <w:tab w:val="left" w:pos="420"/>
        </w:tabs>
        <w:jc w:val="both"/>
      </w:pPr>
      <w:r w:rsidRPr="00164F57">
        <w:rPr>
          <w:b/>
          <w:lang w:val="bg-BG"/>
        </w:rPr>
        <w:t>Стабилна</w:t>
      </w:r>
      <w:r w:rsidR="00801DD7" w:rsidRPr="00164F57">
        <w:rPr>
          <w:b/>
          <w:lang w:val="bg-BG"/>
        </w:rPr>
        <w:t xml:space="preserve"> версия на</w:t>
      </w:r>
      <w:r w:rsidRPr="00164F57">
        <w:rPr>
          <w:b/>
          <w:lang w:val="bg-BG"/>
        </w:rPr>
        <w:t xml:space="preserve"> Модел на</w:t>
      </w:r>
      <w:r w:rsidR="00801DD7" w:rsidRPr="00164F57">
        <w:rPr>
          <w:b/>
          <w:lang w:val="bg-BG"/>
        </w:rPr>
        <w:t xml:space="preserve"> потребителски случаи</w:t>
      </w:r>
      <w:r w:rsidR="00801DD7" w:rsidRPr="00164F57">
        <w:rPr>
          <w:lang w:val="bg-BG"/>
        </w:rPr>
        <w:t xml:space="preserve"> – отговорността за документа се пада на бизнес аналитика</w:t>
      </w:r>
    </w:p>
    <w:p w:rsidR="00687380" w:rsidRPr="00164F57" w:rsidRDefault="00687380" w:rsidP="00586D67">
      <w:pPr>
        <w:numPr>
          <w:ilvl w:val="0"/>
          <w:numId w:val="11"/>
        </w:numPr>
        <w:tabs>
          <w:tab w:val="left" w:pos="420"/>
        </w:tabs>
        <w:jc w:val="both"/>
      </w:pPr>
      <w:r w:rsidRPr="00164F57">
        <w:rPr>
          <w:b/>
          <w:lang w:val="bg-BG"/>
        </w:rPr>
        <w:t xml:space="preserve">Инструменти </w:t>
      </w:r>
      <w:r w:rsidRPr="00164F57">
        <w:t>–</w:t>
      </w:r>
      <w:r w:rsidRPr="00164F57">
        <w:rPr>
          <w:lang w:val="bg-BG"/>
        </w:rPr>
        <w:t xml:space="preserve"> този документ определя инструментите, които ще се използват за подпомагане в разработката на проекта.</w:t>
      </w:r>
    </w:p>
    <w:p w:rsidR="00801DD7" w:rsidRPr="00164F57" w:rsidRDefault="00801DD7" w:rsidP="00586D67">
      <w:pPr>
        <w:numPr>
          <w:ilvl w:val="0"/>
          <w:numId w:val="11"/>
        </w:numPr>
        <w:tabs>
          <w:tab w:val="left" w:pos="420"/>
        </w:tabs>
        <w:jc w:val="both"/>
      </w:pPr>
      <w:r w:rsidRPr="00164F57">
        <w:rPr>
          <w:b/>
          <w:lang w:val="bg-BG"/>
        </w:rPr>
        <w:t xml:space="preserve">Детайлен план за итерация </w:t>
      </w:r>
      <w:r w:rsidRPr="00164F57">
        <w:rPr>
          <w:b/>
        </w:rPr>
        <w:t xml:space="preserve">C1 </w:t>
      </w:r>
      <w:r w:rsidRPr="00164F57">
        <w:t xml:space="preserve">– </w:t>
      </w:r>
      <w:r w:rsidRPr="00164F57">
        <w:rPr>
          <w:lang w:val="bg-BG"/>
        </w:rPr>
        <w:t xml:space="preserve">мениджърът на проекта в края на втората итерация на детайлизиране трябва да предаде и детайлен план за следващата итерация. В него той трябва да представи пред възложителя планираните дейности и ресурси за итерацията на планиране </w:t>
      </w:r>
      <w:r w:rsidRPr="00164F57">
        <w:t>C1.</w:t>
      </w:r>
    </w:p>
    <w:p w:rsidR="00801DD7" w:rsidRPr="00164F57" w:rsidRDefault="00801DD7" w:rsidP="00801DD7">
      <w:pPr>
        <w:numPr>
          <w:ilvl w:val="0"/>
          <w:numId w:val="12"/>
        </w:numPr>
        <w:jc w:val="both"/>
      </w:pPr>
      <w:r w:rsidRPr="00164F57">
        <w:rPr>
          <w:b/>
          <w:lang w:val="bg-BG"/>
        </w:rPr>
        <w:t xml:space="preserve">Дизайн модел </w:t>
      </w:r>
      <w:r w:rsidRPr="00164F57">
        <w:rPr>
          <w:lang w:val="bg-BG"/>
        </w:rPr>
        <w:t>– код дизайнера трябва да представи този документ.</w:t>
      </w:r>
    </w:p>
    <w:p w:rsidR="00586D67" w:rsidRPr="00164F57" w:rsidRDefault="00586D67" w:rsidP="00586D67">
      <w:pPr>
        <w:numPr>
          <w:ilvl w:val="0"/>
          <w:numId w:val="12"/>
        </w:numPr>
        <w:tabs>
          <w:tab w:val="left" w:pos="420"/>
        </w:tabs>
        <w:jc w:val="both"/>
        <w:rPr>
          <w:lang w:val="bg-BG"/>
        </w:rPr>
      </w:pPr>
      <w:r w:rsidRPr="00164F57">
        <w:rPr>
          <w:b/>
          <w:lang w:val="bg-BG"/>
        </w:rPr>
        <w:t>Стабилна версия на Тестов модел</w:t>
      </w:r>
      <w:r w:rsidRPr="00164F57">
        <w:rPr>
          <w:lang w:val="bg-BG"/>
        </w:rPr>
        <w:t xml:space="preserve"> – тестовия модел се представя и поддържа от тест мениджъра в разработващия екип.</w:t>
      </w:r>
    </w:p>
    <w:p w:rsidR="00586D67" w:rsidRPr="00164F57" w:rsidRDefault="00586D67" w:rsidP="00586D67">
      <w:pPr>
        <w:numPr>
          <w:ilvl w:val="0"/>
          <w:numId w:val="12"/>
        </w:numPr>
        <w:tabs>
          <w:tab w:val="left" w:pos="420"/>
        </w:tabs>
        <w:jc w:val="both"/>
        <w:rPr>
          <w:lang w:val="bg-BG"/>
        </w:rPr>
      </w:pPr>
      <w:r w:rsidRPr="00164F57">
        <w:rPr>
          <w:b/>
          <w:lang w:val="bg-BG"/>
        </w:rPr>
        <w:t>Стабилна версия на Главен план за тестване</w:t>
      </w:r>
      <w:r w:rsidRPr="00164F57">
        <w:rPr>
          <w:lang w:val="bg-BG"/>
        </w:rPr>
        <w:t xml:space="preserve"> – този документ бива разработен в рамките </w:t>
      </w:r>
      <w:r w:rsidRPr="00164F57">
        <w:rPr>
          <w:lang w:val="bg-BG"/>
        </w:rPr>
        <w:lastRenderedPageBreak/>
        <w:t>на итерацията за детайлизиране и представя идеи за управление на тестването. Той има ключова роля за постигането на високо качество на разработвания софтуерен продукт.</w:t>
      </w:r>
    </w:p>
    <w:p w:rsidR="0007336B" w:rsidRPr="00164F57" w:rsidRDefault="0007336B" w:rsidP="00801DD7"/>
    <w:p w:rsidR="0007336B" w:rsidRPr="00164F57" w:rsidRDefault="0007336B" w:rsidP="0007336B">
      <w:pPr>
        <w:ind w:left="720"/>
        <w:rPr>
          <w:i/>
        </w:rPr>
      </w:pPr>
      <w:r w:rsidRPr="00164F57">
        <w:rPr>
          <w:i/>
          <w:lang w:val="bg-BG"/>
        </w:rPr>
        <w:t xml:space="preserve">Итерация на разработка </w:t>
      </w:r>
      <w:r w:rsidRPr="00164F57">
        <w:rPr>
          <w:i/>
        </w:rPr>
        <w:t>C1:</w:t>
      </w:r>
    </w:p>
    <w:p w:rsidR="0007336B" w:rsidRPr="00164F57" w:rsidRDefault="0007336B" w:rsidP="0007336B">
      <w:pPr>
        <w:numPr>
          <w:ilvl w:val="0"/>
          <w:numId w:val="13"/>
        </w:numPr>
        <w:jc w:val="both"/>
        <w:rPr>
          <w:lang w:val="bg-BG"/>
        </w:rPr>
      </w:pPr>
      <w:r w:rsidRPr="00164F57">
        <w:rPr>
          <w:b/>
          <w:lang w:val="bg-BG"/>
        </w:rPr>
        <w:t xml:space="preserve">Детайлен план за итерация </w:t>
      </w:r>
      <w:r w:rsidRPr="00164F57">
        <w:rPr>
          <w:b/>
        </w:rPr>
        <w:t>C2</w:t>
      </w:r>
      <w:r w:rsidRPr="00164F57">
        <w:rPr>
          <w:lang w:val="bg-BG"/>
        </w:rPr>
        <w:t xml:space="preserve"> – </w:t>
      </w:r>
      <w:r w:rsidR="00586D67" w:rsidRPr="00164F57">
        <w:rPr>
          <w:lang w:val="bg-BG"/>
        </w:rPr>
        <w:t>Мениджърът</w:t>
      </w:r>
      <w:r w:rsidRPr="00164F57">
        <w:rPr>
          <w:lang w:val="bg-BG"/>
        </w:rPr>
        <w:t xml:space="preserve"> на проекта в края на първата итерацията на детайлизиране, трябва да предаде и </w:t>
      </w:r>
      <w:r w:rsidR="00586D67" w:rsidRPr="00164F57">
        <w:rPr>
          <w:lang w:val="bg-BG"/>
        </w:rPr>
        <w:t>детайлен</w:t>
      </w:r>
      <w:r w:rsidRPr="00164F57">
        <w:rPr>
          <w:lang w:val="bg-BG"/>
        </w:rPr>
        <w:t xml:space="preserve"> план за следващата итерация. В него той трябва да представи пред възложителя планираните дейности и ресурси за итерацията на планиране </w:t>
      </w:r>
      <w:r w:rsidRPr="00164F57">
        <w:t>C2</w:t>
      </w:r>
      <w:r w:rsidRPr="00164F57">
        <w:rPr>
          <w:lang w:val="bg-BG"/>
        </w:rPr>
        <w:t>.</w:t>
      </w:r>
    </w:p>
    <w:p w:rsidR="0007336B" w:rsidRPr="00164F57" w:rsidRDefault="0007336B" w:rsidP="0007336B">
      <w:pPr>
        <w:ind w:left="720"/>
        <w:jc w:val="both"/>
        <w:rPr>
          <w:lang w:val="bg-BG"/>
        </w:rPr>
      </w:pPr>
    </w:p>
    <w:p w:rsidR="0007336B" w:rsidRPr="00164F57" w:rsidRDefault="0007336B" w:rsidP="0007336B">
      <w:pPr>
        <w:numPr>
          <w:ilvl w:val="0"/>
          <w:numId w:val="13"/>
        </w:numPr>
        <w:jc w:val="both"/>
        <w:rPr>
          <w:lang w:val="bg-BG"/>
        </w:rPr>
      </w:pPr>
      <w:r w:rsidRPr="00164F57">
        <w:rPr>
          <w:b/>
          <w:lang w:val="bg-BG"/>
        </w:rPr>
        <w:t xml:space="preserve">Представяне на разработена Бизнес Функционална Група 1 (БФГ1)  </w:t>
      </w:r>
      <w:r w:rsidRPr="00164F57">
        <w:rPr>
          <w:lang w:val="bg-BG"/>
        </w:rPr>
        <w:t>- отговорността за представянето на разработените модули пада върху разработчиците.</w:t>
      </w:r>
    </w:p>
    <w:p w:rsidR="0007336B" w:rsidRPr="00164F57" w:rsidRDefault="0007336B" w:rsidP="0007336B">
      <w:pPr>
        <w:ind w:left="708"/>
        <w:jc w:val="both"/>
        <w:rPr>
          <w:lang w:val="bg-BG"/>
        </w:rPr>
      </w:pPr>
    </w:p>
    <w:p w:rsidR="0007336B" w:rsidRPr="00164F57" w:rsidRDefault="0007336B" w:rsidP="0007336B">
      <w:pPr>
        <w:numPr>
          <w:ilvl w:val="0"/>
          <w:numId w:val="13"/>
        </w:numPr>
        <w:jc w:val="both"/>
        <w:rPr>
          <w:b/>
          <w:lang w:val="bg-BG"/>
        </w:rPr>
      </w:pPr>
      <w:r w:rsidRPr="00164F57">
        <w:rPr>
          <w:b/>
          <w:lang w:val="bg-BG"/>
        </w:rPr>
        <w:t xml:space="preserve">Резултати от първични тестове на разработените модули от БФГ1 - </w:t>
      </w:r>
      <w:r w:rsidRPr="00164F57">
        <w:rPr>
          <w:lang w:val="bg-BG"/>
        </w:rPr>
        <w:t>отговорността пада за резултатите пада върху ролите на тест мениджър и тестер.</w:t>
      </w:r>
    </w:p>
    <w:p w:rsidR="00586D67" w:rsidRPr="00164F57" w:rsidRDefault="00586D67" w:rsidP="00586D67">
      <w:pPr>
        <w:pStyle w:val="af1"/>
        <w:rPr>
          <w:b/>
          <w:lang w:val="bg-BG"/>
        </w:rPr>
      </w:pPr>
    </w:p>
    <w:p w:rsidR="00586D67" w:rsidRPr="00164F57" w:rsidRDefault="00586D67" w:rsidP="00947C74">
      <w:pPr>
        <w:numPr>
          <w:ilvl w:val="0"/>
          <w:numId w:val="13"/>
        </w:numPr>
        <w:jc w:val="both"/>
        <w:rPr>
          <w:b/>
          <w:lang w:val="bg-BG"/>
        </w:rPr>
      </w:pPr>
      <w:r w:rsidRPr="00164F57">
        <w:rPr>
          <w:b/>
          <w:lang w:val="bg-BG"/>
        </w:rPr>
        <w:t>Резултати от функционални тестове</w:t>
      </w:r>
      <w:r w:rsidRPr="00164F57">
        <w:rPr>
          <w:lang w:val="bg-BG"/>
        </w:rPr>
        <w:t xml:space="preserve"> </w:t>
      </w:r>
      <w:r w:rsidRPr="00164F57">
        <w:t>–</w:t>
      </w:r>
      <w:r w:rsidRPr="00164F57">
        <w:rPr>
          <w:lang w:val="bg-BG"/>
        </w:rPr>
        <w:t xml:space="preserve"> тест мениджърът и тестерът представят резултатите.</w:t>
      </w:r>
    </w:p>
    <w:p w:rsidR="0007336B" w:rsidRPr="00164F57" w:rsidRDefault="0007336B" w:rsidP="0007336B">
      <w:pPr>
        <w:ind w:left="1440"/>
        <w:rPr>
          <w:b/>
        </w:rPr>
      </w:pPr>
    </w:p>
    <w:p w:rsidR="0007336B" w:rsidRPr="00164F57" w:rsidRDefault="0007336B" w:rsidP="0007336B">
      <w:pPr>
        <w:ind w:left="720"/>
      </w:pPr>
      <w:r w:rsidRPr="00164F57">
        <w:rPr>
          <w:i/>
          <w:lang w:val="bg-BG"/>
        </w:rPr>
        <w:t xml:space="preserve">Итерация на разработка </w:t>
      </w:r>
      <w:r w:rsidRPr="00164F57">
        <w:rPr>
          <w:i/>
        </w:rPr>
        <w:t>C2:</w:t>
      </w:r>
    </w:p>
    <w:p w:rsidR="0007336B" w:rsidRPr="00164F57" w:rsidRDefault="0007336B" w:rsidP="0007336B">
      <w:pPr>
        <w:numPr>
          <w:ilvl w:val="0"/>
          <w:numId w:val="14"/>
        </w:numPr>
        <w:jc w:val="both"/>
        <w:rPr>
          <w:lang w:val="bg-BG"/>
        </w:rPr>
      </w:pPr>
      <w:r w:rsidRPr="00164F57">
        <w:rPr>
          <w:b/>
          <w:lang w:val="bg-BG"/>
        </w:rPr>
        <w:t xml:space="preserve">Детайлен план за итерация </w:t>
      </w:r>
      <w:r w:rsidR="00586D67" w:rsidRPr="00164F57">
        <w:rPr>
          <w:b/>
        </w:rPr>
        <w:t>C</w:t>
      </w:r>
      <w:r w:rsidR="00687380" w:rsidRPr="00164F57">
        <w:rPr>
          <w:b/>
        </w:rPr>
        <w:t>3</w:t>
      </w:r>
      <w:r w:rsidRPr="00164F57">
        <w:rPr>
          <w:lang w:val="bg-BG"/>
        </w:rPr>
        <w:t xml:space="preserve"> – </w:t>
      </w:r>
      <w:r w:rsidR="00586D67" w:rsidRPr="00164F57">
        <w:rPr>
          <w:lang w:val="bg-BG"/>
        </w:rPr>
        <w:t>Мениджърът</w:t>
      </w:r>
      <w:r w:rsidRPr="00164F57">
        <w:rPr>
          <w:lang w:val="bg-BG"/>
        </w:rPr>
        <w:t xml:space="preserve"> на проекта в края на първата итерацията на детайлизиране, трябва да предаде и </w:t>
      </w:r>
      <w:r w:rsidR="00586D67" w:rsidRPr="00164F57">
        <w:rPr>
          <w:lang w:val="bg-BG"/>
        </w:rPr>
        <w:t>детайлен</w:t>
      </w:r>
      <w:r w:rsidRPr="00164F57">
        <w:rPr>
          <w:lang w:val="bg-BG"/>
        </w:rPr>
        <w:t xml:space="preserve"> план за следващата итерация. В него той трябва да представи пред възложителя планираните дейности и ресурси за итерацията на планиране </w:t>
      </w:r>
      <w:r w:rsidR="00586D67" w:rsidRPr="00164F57">
        <w:t>C3</w:t>
      </w:r>
      <w:r w:rsidRPr="00164F57">
        <w:rPr>
          <w:lang w:val="bg-BG"/>
        </w:rPr>
        <w:t>.</w:t>
      </w:r>
    </w:p>
    <w:p w:rsidR="0007336B" w:rsidRPr="00164F57" w:rsidRDefault="0007336B" w:rsidP="0007336B">
      <w:pPr>
        <w:ind w:left="720"/>
        <w:jc w:val="both"/>
        <w:rPr>
          <w:lang w:val="bg-BG"/>
        </w:rPr>
      </w:pPr>
    </w:p>
    <w:p w:rsidR="0007336B" w:rsidRPr="00164F57" w:rsidRDefault="0007336B" w:rsidP="0007336B">
      <w:pPr>
        <w:numPr>
          <w:ilvl w:val="0"/>
          <w:numId w:val="14"/>
        </w:numPr>
        <w:jc w:val="both"/>
        <w:rPr>
          <w:lang w:val="bg-BG"/>
        </w:rPr>
      </w:pPr>
      <w:r w:rsidRPr="00164F57">
        <w:rPr>
          <w:b/>
          <w:lang w:val="bg-BG"/>
        </w:rPr>
        <w:t xml:space="preserve">Представяне на разработена Бизнес Функционална Група 2 (БФГ2)  </w:t>
      </w:r>
      <w:r w:rsidRPr="00164F57">
        <w:rPr>
          <w:lang w:val="bg-BG"/>
        </w:rPr>
        <w:t>- отговорността за представянето на разработените модули пада върху разработчиците.</w:t>
      </w:r>
    </w:p>
    <w:p w:rsidR="0007336B" w:rsidRPr="00164F57" w:rsidRDefault="0007336B" w:rsidP="0007336B">
      <w:pPr>
        <w:ind w:left="708"/>
        <w:jc w:val="both"/>
        <w:rPr>
          <w:lang w:val="bg-BG"/>
        </w:rPr>
      </w:pPr>
    </w:p>
    <w:p w:rsidR="0007336B" w:rsidRPr="00164F57" w:rsidRDefault="0007336B" w:rsidP="0007336B">
      <w:pPr>
        <w:numPr>
          <w:ilvl w:val="0"/>
          <w:numId w:val="14"/>
        </w:numPr>
        <w:jc w:val="both"/>
        <w:rPr>
          <w:b/>
          <w:lang w:val="bg-BG"/>
        </w:rPr>
      </w:pPr>
      <w:r w:rsidRPr="00164F57">
        <w:rPr>
          <w:b/>
          <w:lang w:val="bg-BG"/>
        </w:rPr>
        <w:t xml:space="preserve">Резултати от първични тестове на разработените модули от БФГ2 - </w:t>
      </w:r>
      <w:r w:rsidRPr="00164F57">
        <w:rPr>
          <w:lang w:val="bg-BG"/>
        </w:rPr>
        <w:t>отговорността пада за резултатите пада върху ролите на тест мениджър и тестер.</w:t>
      </w:r>
    </w:p>
    <w:p w:rsidR="00687380" w:rsidRPr="00164F57" w:rsidRDefault="00687380" w:rsidP="00687380">
      <w:pPr>
        <w:pStyle w:val="af1"/>
        <w:rPr>
          <w:b/>
          <w:lang w:val="bg-BG"/>
        </w:rPr>
      </w:pPr>
    </w:p>
    <w:p w:rsidR="00687380" w:rsidRPr="00164F57" w:rsidRDefault="00687380" w:rsidP="00687380">
      <w:pPr>
        <w:numPr>
          <w:ilvl w:val="0"/>
          <w:numId w:val="14"/>
        </w:numPr>
        <w:jc w:val="both"/>
        <w:rPr>
          <w:b/>
          <w:lang w:val="bg-BG"/>
        </w:rPr>
      </w:pPr>
      <w:r w:rsidRPr="00164F57">
        <w:rPr>
          <w:b/>
          <w:lang w:val="bg-BG"/>
        </w:rPr>
        <w:t>Резултати от функционални тестове</w:t>
      </w:r>
      <w:r w:rsidRPr="00164F57">
        <w:rPr>
          <w:lang w:val="bg-BG"/>
        </w:rPr>
        <w:t xml:space="preserve"> </w:t>
      </w:r>
      <w:r w:rsidRPr="00164F57">
        <w:t>–</w:t>
      </w:r>
      <w:r w:rsidRPr="00164F57">
        <w:rPr>
          <w:lang w:val="bg-BG"/>
        </w:rPr>
        <w:t xml:space="preserve"> тест мениджърът и тестерът представят резултатите.</w:t>
      </w:r>
    </w:p>
    <w:p w:rsidR="0007336B" w:rsidRPr="00164F57" w:rsidRDefault="0007336B" w:rsidP="00586D67">
      <w:pPr>
        <w:jc w:val="both"/>
        <w:rPr>
          <w:b/>
          <w:lang w:val="bg-BG"/>
        </w:rPr>
      </w:pPr>
    </w:p>
    <w:p w:rsidR="00586D67" w:rsidRPr="00164F57" w:rsidRDefault="00586D67" w:rsidP="00586D67">
      <w:pPr>
        <w:jc w:val="both"/>
        <w:rPr>
          <w:b/>
          <w:lang w:val="bg-BG"/>
        </w:rPr>
      </w:pPr>
    </w:p>
    <w:p w:rsidR="00586D67" w:rsidRPr="00164F57" w:rsidRDefault="00586D67" w:rsidP="00586D67">
      <w:pPr>
        <w:ind w:left="720"/>
      </w:pPr>
      <w:r w:rsidRPr="00164F57">
        <w:rPr>
          <w:i/>
          <w:lang w:val="bg-BG"/>
        </w:rPr>
        <w:t xml:space="preserve">Итерация на разработка </w:t>
      </w:r>
      <w:r w:rsidRPr="00164F57">
        <w:rPr>
          <w:i/>
        </w:rPr>
        <w:t>C</w:t>
      </w:r>
      <w:r w:rsidRPr="00164F57">
        <w:rPr>
          <w:i/>
          <w:lang w:val="bg-BG"/>
        </w:rPr>
        <w:t>3</w:t>
      </w:r>
      <w:r w:rsidRPr="00164F57">
        <w:rPr>
          <w:i/>
        </w:rPr>
        <w:t>:</w:t>
      </w:r>
    </w:p>
    <w:p w:rsidR="00586D67" w:rsidRPr="00164F57" w:rsidRDefault="00586D67" w:rsidP="00586D67">
      <w:pPr>
        <w:numPr>
          <w:ilvl w:val="0"/>
          <w:numId w:val="14"/>
        </w:numPr>
        <w:jc w:val="both"/>
        <w:rPr>
          <w:lang w:val="bg-BG"/>
        </w:rPr>
      </w:pPr>
      <w:r w:rsidRPr="00164F57">
        <w:rPr>
          <w:b/>
          <w:lang w:val="bg-BG"/>
        </w:rPr>
        <w:t xml:space="preserve">Детайлен план за итерация </w:t>
      </w:r>
      <w:r w:rsidRPr="00164F57">
        <w:rPr>
          <w:b/>
        </w:rPr>
        <w:t>T1</w:t>
      </w:r>
      <w:r w:rsidRPr="00164F57">
        <w:rPr>
          <w:lang w:val="bg-BG"/>
        </w:rPr>
        <w:t xml:space="preserve"> – Мениджърът на проекта в края на първата итерацията на детайлизиране, трябва да предаде и детайлен план за следващата итерация. В него той трябва да представи пред възложителя планираните дейности и ресурси за итерацията на планиране </w:t>
      </w:r>
      <w:r w:rsidRPr="00164F57">
        <w:t>T1</w:t>
      </w:r>
      <w:r w:rsidRPr="00164F57">
        <w:rPr>
          <w:lang w:val="bg-BG"/>
        </w:rPr>
        <w:t>.</w:t>
      </w:r>
    </w:p>
    <w:p w:rsidR="00586D67" w:rsidRPr="00164F57" w:rsidRDefault="00586D67" w:rsidP="00586D67">
      <w:pPr>
        <w:ind w:left="720"/>
        <w:jc w:val="both"/>
        <w:rPr>
          <w:lang w:val="bg-BG"/>
        </w:rPr>
      </w:pPr>
    </w:p>
    <w:p w:rsidR="00586D67" w:rsidRPr="00164F57" w:rsidRDefault="00586D67" w:rsidP="00586D67">
      <w:pPr>
        <w:numPr>
          <w:ilvl w:val="0"/>
          <w:numId w:val="14"/>
        </w:numPr>
        <w:jc w:val="both"/>
        <w:rPr>
          <w:lang w:val="bg-BG"/>
        </w:rPr>
      </w:pPr>
      <w:r w:rsidRPr="00164F57">
        <w:rPr>
          <w:b/>
          <w:lang w:val="bg-BG"/>
        </w:rPr>
        <w:t xml:space="preserve">Представяне на разработена Бизнес Функционална Група </w:t>
      </w:r>
      <w:r w:rsidR="00687380" w:rsidRPr="00164F57">
        <w:rPr>
          <w:b/>
          <w:lang w:val="bg-BG"/>
        </w:rPr>
        <w:t>3</w:t>
      </w:r>
      <w:r w:rsidRPr="00164F57">
        <w:rPr>
          <w:b/>
          <w:lang w:val="bg-BG"/>
        </w:rPr>
        <w:t xml:space="preserve"> (БФГ</w:t>
      </w:r>
      <w:r w:rsidR="00687380" w:rsidRPr="00164F57">
        <w:rPr>
          <w:b/>
          <w:lang w:val="bg-BG"/>
        </w:rPr>
        <w:t>3</w:t>
      </w:r>
      <w:r w:rsidRPr="00164F57">
        <w:rPr>
          <w:b/>
          <w:lang w:val="bg-BG"/>
        </w:rPr>
        <w:t xml:space="preserve">)  </w:t>
      </w:r>
      <w:r w:rsidRPr="00164F57">
        <w:rPr>
          <w:lang w:val="bg-BG"/>
        </w:rPr>
        <w:t>- отговорността за представянето на разработените модули пада върху разработчиците.</w:t>
      </w:r>
    </w:p>
    <w:p w:rsidR="00586D67" w:rsidRPr="00164F57" w:rsidRDefault="00586D67" w:rsidP="00586D67">
      <w:pPr>
        <w:ind w:left="708"/>
        <w:jc w:val="both"/>
        <w:rPr>
          <w:lang w:val="bg-BG"/>
        </w:rPr>
      </w:pPr>
    </w:p>
    <w:p w:rsidR="00586D67" w:rsidRPr="00164F57" w:rsidRDefault="00586D67" w:rsidP="00586D67">
      <w:pPr>
        <w:numPr>
          <w:ilvl w:val="0"/>
          <w:numId w:val="14"/>
        </w:numPr>
        <w:jc w:val="both"/>
        <w:rPr>
          <w:b/>
          <w:lang w:val="bg-BG"/>
        </w:rPr>
      </w:pPr>
      <w:r w:rsidRPr="00164F57">
        <w:rPr>
          <w:b/>
          <w:lang w:val="bg-BG"/>
        </w:rPr>
        <w:t>Резултати от първични тестове на разработените модули от БФГ</w:t>
      </w:r>
      <w:r w:rsidR="00687380" w:rsidRPr="00164F57">
        <w:rPr>
          <w:b/>
          <w:lang w:val="bg-BG"/>
        </w:rPr>
        <w:t>3</w:t>
      </w:r>
      <w:r w:rsidRPr="00164F57">
        <w:rPr>
          <w:b/>
          <w:lang w:val="bg-BG"/>
        </w:rPr>
        <w:t xml:space="preserve"> - </w:t>
      </w:r>
      <w:r w:rsidRPr="00164F57">
        <w:rPr>
          <w:lang w:val="bg-BG"/>
        </w:rPr>
        <w:t>отговорността пада за резултатите пада върху ролите на тест мениджър и тестер.</w:t>
      </w:r>
    </w:p>
    <w:p w:rsidR="00687380" w:rsidRPr="00164F57" w:rsidRDefault="00687380" w:rsidP="00687380">
      <w:pPr>
        <w:pStyle w:val="af1"/>
        <w:rPr>
          <w:b/>
          <w:lang w:val="bg-BG"/>
        </w:rPr>
      </w:pPr>
    </w:p>
    <w:p w:rsidR="00687380" w:rsidRPr="00164F57" w:rsidRDefault="00687380" w:rsidP="00687380">
      <w:pPr>
        <w:numPr>
          <w:ilvl w:val="0"/>
          <w:numId w:val="14"/>
        </w:numPr>
        <w:jc w:val="both"/>
        <w:rPr>
          <w:b/>
          <w:lang w:val="bg-BG"/>
        </w:rPr>
      </w:pPr>
      <w:r w:rsidRPr="00164F57">
        <w:rPr>
          <w:b/>
          <w:lang w:val="bg-BG"/>
        </w:rPr>
        <w:t>Резултати от функционални тестове</w:t>
      </w:r>
      <w:r w:rsidRPr="00164F57">
        <w:rPr>
          <w:lang w:val="bg-BG"/>
        </w:rPr>
        <w:t xml:space="preserve"> </w:t>
      </w:r>
      <w:r w:rsidRPr="00164F57">
        <w:t>–</w:t>
      </w:r>
      <w:r w:rsidRPr="00164F57">
        <w:rPr>
          <w:lang w:val="bg-BG"/>
        </w:rPr>
        <w:t xml:space="preserve"> тест мениджърът и тестерът представят резултатите.</w:t>
      </w:r>
    </w:p>
    <w:p w:rsidR="00586D67" w:rsidRPr="00164F57" w:rsidRDefault="00586D67" w:rsidP="00586D67">
      <w:pPr>
        <w:jc w:val="both"/>
        <w:rPr>
          <w:b/>
          <w:lang w:val="bg-BG"/>
        </w:rPr>
      </w:pPr>
    </w:p>
    <w:p w:rsidR="00586D67" w:rsidRPr="00164F57" w:rsidRDefault="00586D67" w:rsidP="00586D67">
      <w:pPr>
        <w:jc w:val="both"/>
        <w:rPr>
          <w:b/>
          <w:lang w:val="bg-BG"/>
        </w:rPr>
      </w:pPr>
    </w:p>
    <w:p w:rsidR="0007336B" w:rsidRPr="00164F57" w:rsidRDefault="0007336B" w:rsidP="0007336B">
      <w:pPr>
        <w:ind w:left="720"/>
        <w:rPr>
          <w:i/>
        </w:rPr>
      </w:pPr>
      <w:r w:rsidRPr="00164F57">
        <w:rPr>
          <w:i/>
          <w:lang w:val="bg-BG"/>
        </w:rPr>
        <w:t>Итерация на внедряване Т</w:t>
      </w:r>
      <w:r w:rsidRPr="00164F57">
        <w:rPr>
          <w:i/>
        </w:rPr>
        <w:t>1:</w:t>
      </w:r>
    </w:p>
    <w:p w:rsidR="0007336B" w:rsidRPr="00164F57" w:rsidRDefault="0007336B" w:rsidP="0007336B">
      <w:pPr>
        <w:numPr>
          <w:ilvl w:val="0"/>
          <w:numId w:val="15"/>
        </w:numPr>
        <w:jc w:val="both"/>
        <w:rPr>
          <w:b/>
          <w:lang w:val="bg-BG"/>
        </w:rPr>
      </w:pPr>
      <w:r w:rsidRPr="00164F57">
        <w:rPr>
          <w:b/>
          <w:lang w:val="bg-BG"/>
        </w:rPr>
        <w:t xml:space="preserve">Резултати от функционални интегрални тестове - </w:t>
      </w:r>
      <w:r w:rsidRPr="00164F57">
        <w:rPr>
          <w:lang w:val="bg-BG"/>
        </w:rPr>
        <w:t>отговорността пада за резултатите пада върху ролите на тест мениджър и тестер.</w:t>
      </w:r>
    </w:p>
    <w:p w:rsidR="0007336B" w:rsidRPr="00164F57" w:rsidRDefault="0007336B" w:rsidP="0007336B">
      <w:pPr>
        <w:ind w:left="720"/>
        <w:jc w:val="both"/>
        <w:rPr>
          <w:b/>
          <w:lang w:val="bg-BG"/>
        </w:rPr>
      </w:pPr>
    </w:p>
    <w:p w:rsidR="0007336B" w:rsidRPr="00164F57" w:rsidRDefault="0007336B" w:rsidP="0007336B">
      <w:pPr>
        <w:numPr>
          <w:ilvl w:val="0"/>
          <w:numId w:val="15"/>
        </w:numPr>
        <w:jc w:val="both"/>
        <w:rPr>
          <w:b/>
          <w:lang w:val="bg-BG"/>
        </w:rPr>
      </w:pPr>
      <w:r w:rsidRPr="00164F57">
        <w:rPr>
          <w:b/>
          <w:lang w:val="bg-BG"/>
        </w:rPr>
        <w:t>Резултати от провеждането на тестове по приемане системата</w:t>
      </w:r>
    </w:p>
    <w:p w:rsidR="0007336B" w:rsidRPr="00164F57" w:rsidRDefault="0007336B" w:rsidP="0007336B">
      <w:pPr>
        <w:ind w:left="708"/>
        <w:rPr>
          <w:b/>
          <w:lang w:val="bg-BG"/>
        </w:rPr>
      </w:pPr>
    </w:p>
    <w:p w:rsidR="0007336B" w:rsidRPr="00164F57" w:rsidRDefault="0007336B" w:rsidP="00331B54">
      <w:pPr>
        <w:pStyle w:val="2"/>
        <w:rPr>
          <w:rFonts w:ascii="Times New Roman" w:hAnsi="Times New Roman"/>
          <w:b w:val="0"/>
          <w:lang w:val="bg-BG"/>
        </w:rPr>
      </w:pPr>
      <w:bookmarkStart w:id="16" w:name="_Toc436901709"/>
      <w:r w:rsidRPr="00164F57">
        <w:rPr>
          <w:rFonts w:ascii="Times New Roman" w:hAnsi="Times New Roman"/>
          <w:lang w:val="bg-BG"/>
        </w:rPr>
        <w:t>Преглед на отчетната документация</w:t>
      </w:r>
      <w:bookmarkEnd w:id="16"/>
    </w:p>
    <w:p w:rsidR="0007336B" w:rsidRPr="00164F57" w:rsidRDefault="0007336B" w:rsidP="00046A10">
      <w:pPr>
        <w:pStyle w:val="1"/>
        <w:numPr>
          <w:ilvl w:val="0"/>
          <w:numId w:val="0"/>
        </w:numPr>
        <w:ind w:left="720"/>
        <w:jc w:val="both"/>
        <w:rPr>
          <w:rFonts w:ascii="Times New Roman" w:hAnsi="Times New Roman"/>
          <w:b w:val="0"/>
          <w:sz w:val="20"/>
          <w:lang w:val="bg-BG"/>
        </w:rPr>
      </w:pPr>
      <w:bookmarkStart w:id="17" w:name="_Toc436901710"/>
      <w:r w:rsidRPr="00164F57">
        <w:rPr>
          <w:rFonts w:ascii="Times New Roman" w:hAnsi="Times New Roman"/>
          <w:b w:val="0"/>
          <w:sz w:val="20"/>
          <w:lang w:val="bg-BG"/>
        </w:rPr>
        <w:t>След като един документ бива създаден и се намира в стабилно състояние, то той трябва да бъде проверен. Проверките имат за цел да повишат качеството на отчетната документация. Всяка проверка трябва да се извърши от член на екипа, различен от поставения отговорник за документа.</w:t>
      </w:r>
      <w:bookmarkEnd w:id="17"/>
    </w:p>
    <w:p w:rsidR="006E54E7" w:rsidRPr="00164F57" w:rsidRDefault="006E54E7" w:rsidP="006E54E7">
      <w:pPr>
        <w:rPr>
          <w:lang w:val="bg-BG"/>
        </w:rPr>
      </w:pPr>
    </w:p>
    <w:p w:rsidR="00EE5E87" w:rsidRPr="00164F57" w:rsidRDefault="00B66C20" w:rsidP="005E23A9">
      <w:pPr>
        <w:pStyle w:val="1"/>
        <w:numPr>
          <w:ilvl w:val="0"/>
          <w:numId w:val="2"/>
        </w:numPr>
        <w:rPr>
          <w:rFonts w:ascii="Times New Roman" w:hAnsi="Times New Roman"/>
          <w:lang w:val="bg-BG"/>
        </w:rPr>
      </w:pPr>
      <w:bookmarkStart w:id="18" w:name="_Toc436901711"/>
      <w:r w:rsidRPr="00164F57">
        <w:rPr>
          <w:rFonts w:ascii="Times New Roman" w:hAnsi="Times New Roman"/>
        </w:rPr>
        <w:t>Оценка и тест</w:t>
      </w:r>
      <w:bookmarkEnd w:id="18"/>
    </w:p>
    <w:p w:rsidR="00687034" w:rsidRPr="00164F57" w:rsidRDefault="00687034" w:rsidP="00687034">
      <w:pPr>
        <w:pStyle w:val="a9"/>
        <w:jc w:val="both"/>
      </w:pPr>
      <w:r w:rsidRPr="00164F57">
        <w:t>Оценките и тестовете ще бъдат разработени на следващите итерации и ще се опишат в документите:</w:t>
      </w:r>
    </w:p>
    <w:p w:rsidR="00687034" w:rsidRPr="00164F57" w:rsidRDefault="00687034" w:rsidP="00687034">
      <w:pPr>
        <w:pStyle w:val="a9"/>
        <w:numPr>
          <w:ilvl w:val="0"/>
          <w:numId w:val="17"/>
        </w:numPr>
        <w:jc w:val="both"/>
      </w:pPr>
      <w:r w:rsidRPr="00164F57">
        <w:t>ABM_SoftwareDevelopmentPlan;</w:t>
      </w:r>
    </w:p>
    <w:p w:rsidR="00687034" w:rsidRPr="00164F57" w:rsidRDefault="00687034" w:rsidP="00687034">
      <w:pPr>
        <w:pStyle w:val="a9"/>
        <w:numPr>
          <w:ilvl w:val="0"/>
          <w:numId w:val="17"/>
        </w:numPr>
        <w:jc w:val="both"/>
        <w:rPr>
          <w:highlight w:val="red"/>
        </w:rPr>
      </w:pPr>
      <w:r w:rsidRPr="00164F57">
        <w:rPr>
          <w:highlight w:val="red"/>
        </w:rPr>
        <w:t xml:space="preserve">Резултати от </w:t>
      </w:r>
      <w:r w:rsidR="00E5766D" w:rsidRPr="00164F57">
        <w:rPr>
          <w:highlight w:val="red"/>
        </w:rPr>
        <w:t>тестването;</w:t>
      </w:r>
    </w:p>
    <w:p w:rsidR="00687034" w:rsidRPr="00164F57" w:rsidRDefault="00687034" w:rsidP="00687034">
      <w:pPr>
        <w:rPr>
          <w:lang w:val="bg-BG"/>
        </w:rPr>
      </w:pPr>
    </w:p>
    <w:p w:rsidR="00EE5E87" w:rsidRDefault="00B66C20" w:rsidP="005E23A9">
      <w:pPr>
        <w:pStyle w:val="1"/>
        <w:numPr>
          <w:ilvl w:val="0"/>
          <w:numId w:val="2"/>
        </w:numPr>
        <w:rPr>
          <w:rFonts w:ascii="Times New Roman" w:hAnsi="Times New Roman"/>
          <w:lang w:val="bg-BG"/>
        </w:rPr>
      </w:pPr>
      <w:bookmarkStart w:id="19" w:name="_Toc436901712"/>
      <w:r w:rsidRPr="00164F57">
        <w:rPr>
          <w:rFonts w:ascii="Times New Roman" w:hAnsi="Times New Roman"/>
          <w:lang w:val="bg-BG"/>
        </w:rPr>
        <w:t>Рискове, разрешаване на проблеми и коригиращи действия</w:t>
      </w:r>
      <w:bookmarkEnd w:id="19"/>
    </w:p>
    <w:p w:rsidR="00046A10" w:rsidRDefault="00C93476" w:rsidP="00C93476">
      <w:pPr>
        <w:ind w:left="720"/>
        <w:jc w:val="both"/>
        <w:rPr>
          <w:lang w:val="bg-BG"/>
        </w:rPr>
      </w:pPr>
      <w:r>
        <w:rPr>
          <w:lang w:val="bg-BG"/>
        </w:rPr>
        <w:t>При възникване на проблем по време на проекта екипът на изпълнителите анализира възникналия проблем и взема единно решение за разрешаването. При необходимост е възможно екипът на изпълнителите да се свърже с екипа от възложители за консултация за коректното отстраняване на възникналия проблем.</w:t>
      </w:r>
    </w:p>
    <w:p w:rsidR="00331B54" w:rsidRPr="00046A10" w:rsidRDefault="00331B54" w:rsidP="00C93476">
      <w:pPr>
        <w:ind w:left="720"/>
        <w:jc w:val="both"/>
        <w:rPr>
          <w:lang w:val="bg-BG"/>
        </w:rPr>
      </w:pPr>
      <w:r>
        <w:rPr>
          <w:lang w:val="bg-BG"/>
        </w:rPr>
        <w:t>По-подробно описание на управлението на рисковете е представено в документ „</w:t>
      </w:r>
      <w:r w:rsidR="005A7FE5">
        <w:rPr>
          <w:lang w:val="bg-BG"/>
        </w:rPr>
        <w:t>ABM_Risk-Management-Plan</w:t>
      </w:r>
      <w:r>
        <w:rPr>
          <w:lang w:val="bg-BG"/>
        </w:rPr>
        <w:t>“.</w:t>
      </w:r>
    </w:p>
    <w:p w:rsidR="00EE5E87" w:rsidRPr="00164F57" w:rsidRDefault="00B66C20" w:rsidP="005E23A9">
      <w:pPr>
        <w:pStyle w:val="1"/>
        <w:numPr>
          <w:ilvl w:val="0"/>
          <w:numId w:val="2"/>
        </w:numPr>
        <w:rPr>
          <w:rFonts w:ascii="Times New Roman" w:hAnsi="Times New Roman"/>
        </w:rPr>
      </w:pPr>
      <w:bookmarkStart w:id="20" w:name="_Toc436901713"/>
      <w:r w:rsidRPr="00164F57">
        <w:rPr>
          <w:rFonts w:ascii="Times New Roman" w:hAnsi="Times New Roman"/>
        </w:rPr>
        <w:t>Инструменти, техники и методологии</w:t>
      </w:r>
      <w:bookmarkEnd w:id="20"/>
    </w:p>
    <w:p w:rsidR="00341C9E" w:rsidRPr="00164F57" w:rsidRDefault="00341C9E" w:rsidP="00341C9E">
      <w:pPr>
        <w:pStyle w:val="a9"/>
        <w:jc w:val="both"/>
      </w:pPr>
      <w:r w:rsidRPr="00164F57">
        <w:t xml:space="preserve">RUP (Rational Unified Process) – стандарт за разработване на големи софтуерни проекти. </w:t>
      </w:r>
    </w:p>
    <w:p w:rsidR="00341C9E" w:rsidRPr="00164F57" w:rsidRDefault="00341C9E" w:rsidP="00341C9E">
      <w:pPr>
        <w:pStyle w:val="a9"/>
        <w:jc w:val="both"/>
      </w:pPr>
      <w:r w:rsidRPr="00164F57">
        <w:t>JIRA – среда, съдържаща множество инструменти, които спомагат за управлението на разработката на софтуерния проект и проследяване на грешки.</w:t>
      </w:r>
    </w:p>
    <w:p w:rsidR="00341C9E" w:rsidRPr="00164F57" w:rsidRDefault="00341C9E" w:rsidP="00341C9E">
      <w:pPr>
        <w:pStyle w:val="a9"/>
        <w:jc w:val="both"/>
      </w:pPr>
      <w:r w:rsidRPr="00164F57">
        <w:t>ECLIPSE – среда за разработване на софтуер.</w:t>
      </w:r>
    </w:p>
    <w:p w:rsidR="00341C9E" w:rsidRPr="00164F57" w:rsidRDefault="00341C9E" w:rsidP="00341C9E">
      <w:pPr>
        <w:pStyle w:val="a9"/>
        <w:jc w:val="both"/>
        <w:rPr>
          <w:lang w:val="bg-BG"/>
        </w:rPr>
      </w:pPr>
      <w:r w:rsidRPr="00164F57">
        <w:t xml:space="preserve">GIT – </w:t>
      </w:r>
      <w:r w:rsidRPr="00164F57">
        <w:rPr>
          <w:lang w:val="bg-BG"/>
        </w:rPr>
        <w:t>среда за паралелна работа по документи и програми, синхронизираща работата на всички членове на екипа.</w:t>
      </w:r>
    </w:p>
    <w:p w:rsidR="00EE5E87" w:rsidRDefault="00B66C20" w:rsidP="00314815">
      <w:pPr>
        <w:pStyle w:val="1"/>
        <w:numPr>
          <w:ilvl w:val="0"/>
          <w:numId w:val="2"/>
        </w:numPr>
        <w:rPr>
          <w:rFonts w:ascii="Times New Roman" w:hAnsi="Times New Roman"/>
          <w:lang w:val="bg-BG"/>
        </w:rPr>
      </w:pPr>
      <w:bookmarkStart w:id="21" w:name="_Toc436901714"/>
      <w:r w:rsidRPr="00164F57">
        <w:rPr>
          <w:rFonts w:ascii="Times New Roman" w:hAnsi="Times New Roman"/>
          <w:lang w:val="bg-BG"/>
        </w:rPr>
        <w:t>Управление на конфигурацията</w:t>
      </w:r>
      <w:bookmarkEnd w:id="21"/>
    </w:p>
    <w:p w:rsidR="00314815" w:rsidRPr="00314815" w:rsidRDefault="00314815" w:rsidP="00331B54">
      <w:pPr>
        <w:ind w:left="720"/>
        <w:jc w:val="both"/>
        <w:rPr>
          <w:lang w:val="bg-BG"/>
        </w:rPr>
      </w:pPr>
      <w:r>
        <w:rPr>
          <w:lang w:val="bg-BG"/>
        </w:rPr>
        <w:t>При необходимост за промяна или определяне на график от дейности, възложени отговорности, нужни ресурси за изпълнението на проекта</w:t>
      </w:r>
      <w:r w:rsidR="00331B54">
        <w:rPr>
          <w:lang w:val="bg-BG"/>
        </w:rPr>
        <w:t>,</w:t>
      </w:r>
      <w:r>
        <w:rPr>
          <w:lang w:val="bg-BG"/>
        </w:rPr>
        <w:t xml:space="preserve"> през целия му жизнен цикъл, член от екипа на изпълнителите в лицето (Б. Дечев)</w:t>
      </w:r>
      <w:r w:rsidR="00331B54">
        <w:rPr>
          <w:lang w:val="bg-BG"/>
        </w:rPr>
        <w:t xml:space="preserve"> ще се консултира с екипа от възложители.</w:t>
      </w:r>
    </w:p>
    <w:p w:rsidR="00EE5E87" w:rsidRPr="00164F57" w:rsidRDefault="00B66C20" w:rsidP="005E23A9">
      <w:pPr>
        <w:pStyle w:val="1"/>
        <w:numPr>
          <w:ilvl w:val="0"/>
          <w:numId w:val="2"/>
        </w:numPr>
        <w:rPr>
          <w:rFonts w:ascii="Times New Roman" w:hAnsi="Times New Roman"/>
        </w:rPr>
      </w:pPr>
      <w:bookmarkStart w:id="22" w:name="_Toc436901715"/>
      <w:r w:rsidRPr="00164F57">
        <w:rPr>
          <w:rFonts w:ascii="Times New Roman" w:hAnsi="Times New Roman"/>
        </w:rPr>
        <w:t>Записки по качеството</w:t>
      </w:r>
      <w:bookmarkEnd w:id="22"/>
    </w:p>
    <w:p w:rsidR="00EE5E87" w:rsidRPr="00164F57" w:rsidRDefault="00E5766D" w:rsidP="00E5766D">
      <w:pPr>
        <w:ind w:left="720"/>
        <w:jc w:val="both"/>
      </w:pPr>
      <w:r w:rsidRPr="00164F57">
        <w:rPr>
          <w:lang w:val="bg-BG"/>
        </w:rPr>
        <w:t xml:space="preserve">Свършената работа и времето което е отнело за свършването и ще могат да бъдат видени в </w:t>
      </w:r>
      <w:r w:rsidRPr="00164F57">
        <w:t>JIRA.</w:t>
      </w:r>
      <w:r w:rsidRPr="00164F57">
        <w:rPr>
          <w:lang w:val="bg-BG"/>
        </w:rPr>
        <w:t xml:space="preserve"> В отсъствието на </w:t>
      </w:r>
      <w:r w:rsidRPr="00164F57">
        <w:t xml:space="preserve">JIRA </w:t>
      </w:r>
      <w:r w:rsidRPr="00164F57">
        <w:rPr>
          <w:lang w:val="bg-BG"/>
        </w:rPr>
        <w:t xml:space="preserve">поради административни неизправности ще се ползва </w:t>
      </w:r>
      <w:r w:rsidRPr="00164F57">
        <w:t>GIT.</w:t>
      </w:r>
    </w:p>
    <w:p w:rsidR="00EE5E87" w:rsidRPr="00164F57" w:rsidRDefault="00EE5E87">
      <w:pPr>
        <w:pStyle w:val="InfoBlue"/>
      </w:pPr>
    </w:p>
    <w:sectPr w:rsidR="00EE5E87" w:rsidRPr="00164F57">
      <w:headerReference w:type="default" r:id="rId10"/>
      <w:footerReference w:type="default" r:id="rId11"/>
      <w:headerReference w:type="first" r:id="rId12"/>
      <w:footerReference w:type="first" r:id="rId13"/>
      <w:pgSz w:w="12240" w:h="15840" w:code="1"/>
      <w:pgMar w:top="1440" w:right="1440" w:bottom="1440" w:left="1440"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3B9A" w:rsidRDefault="00013B9A">
      <w:pPr>
        <w:spacing w:line="240" w:lineRule="auto"/>
      </w:pPr>
      <w:r>
        <w:separator/>
      </w:r>
    </w:p>
  </w:endnote>
  <w:endnote w:type="continuationSeparator" w:id="0">
    <w:p w:rsidR="00013B9A" w:rsidRDefault="00013B9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Helvetica">
    <w:panose1 w:val="020B0604020202020204"/>
    <w:charset w:val="CC"/>
    <w:family w:val="swiss"/>
    <w:pitch w:val="variable"/>
    <w:sig w:usb0="E0002AFF" w:usb1="C0007843" w:usb2="00000009" w:usb3="00000000" w:csb0="000001FF" w:csb1="00000000"/>
  </w:font>
  <w:font w:name="Book Antiqua">
    <w:panose1 w:val="02040602050305030304"/>
    <w:charset w:val="CC"/>
    <w:family w:val="roman"/>
    <w:pitch w:val="variable"/>
    <w:sig w:usb0="00000287" w:usb1="00000000" w:usb2="00000000" w:usb3="00000000" w:csb0="0000009F"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5E87" w:rsidRDefault="00EE5E87">
    <w:pPr>
      <w:pStyle w:val="a7"/>
      <w:framePr w:wrap="around" w:vAnchor="text" w:hAnchor="margin" w:xAlign="right" w:y="1"/>
      <w:rPr>
        <w:rStyle w:val="a8"/>
      </w:rPr>
    </w:pPr>
    <w:r>
      <w:rPr>
        <w:rStyle w:val="a8"/>
      </w:rPr>
      <w:fldChar w:fldCharType="begin"/>
    </w:r>
    <w:r>
      <w:rPr>
        <w:rStyle w:val="a8"/>
      </w:rPr>
      <w:instrText xml:space="preserve">PAGE  </w:instrText>
    </w:r>
    <w:r>
      <w:rPr>
        <w:rStyle w:val="a8"/>
      </w:rPr>
      <w:fldChar w:fldCharType="end"/>
    </w:r>
  </w:p>
  <w:p w:rsidR="00EE5E87" w:rsidRDefault="00EE5E87">
    <w:pPr>
      <w:pStyle w:val="a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EE5E87">
      <w:tc>
        <w:tcPr>
          <w:tcW w:w="3162" w:type="dxa"/>
          <w:tcBorders>
            <w:top w:val="nil"/>
            <w:left w:val="nil"/>
            <w:bottom w:val="nil"/>
            <w:right w:val="nil"/>
          </w:tcBorders>
        </w:tcPr>
        <w:p w:rsidR="00EE5E87" w:rsidRDefault="00EE5E87">
          <w:pPr>
            <w:ind w:right="360"/>
          </w:pPr>
        </w:p>
      </w:tc>
      <w:tc>
        <w:tcPr>
          <w:tcW w:w="3162" w:type="dxa"/>
          <w:tcBorders>
            <w:top w:val="nil"/>
            <w:left w:val="nil"/>
            <w:bottom w:val="nil"/>
            <w:right w:val="nil"/>
          </w:tcBorders>
        </w:tcPr>
        <w:p w:rsidR="00EE5E87" w:rsidRDefault="00EE5E87" w:rsidP="00B66C20">
          <w:pPr>
            <w:jc w:val="center"/>
          </w:pPr>
          <w:r>
            <w:sym w:font="Symbol" w:char="F0D3"/>
          </w:r>
          <w:r w:rsidR="00164F57">
            <w:rPr>
              <w:lang w:val="bg-BG"/>
            </w:rPr>
            <w:t xml:space="preserve"> Екип едно</w:t>
          </w:r>
          <w:r>
            <w:t xml:space="preserve">, </w:t>
          </w:r>
          <w:r>
            <w:fldChar w:fldCharType="begin"/>
          </w:r>
          <w:r>
            <w:instrText xml:space="preserve"> DATE \@ "yyyy" </w:instrText>
          </w:r>
          <w:r>
            <w:fldChar w:fldCharType="separate"/>
          </w:r>
          <w:r w:rsidR="00652234">
            <w:rPr>
              <w:noProof/>
            </w:rPr>
            <w:t>2015</w:t>
          </w:r>
          <w:r>
            <w:fldChar w:fldCharType="end"/>
          </w:r>
        </w:p>
      </w:tc>
      <w:tc>
        <w:tcPr>
          <w:tcW w:w="3162" w:type="dxa"/>
          <w:tcBorders>
            <w:top w:val="nil"/>
            <w:left w:val="nil"/>
            <w:bottom w:val="nil"/>
            <w:right w:val="nil"/>
          </w:tcBorders>
        </w:tcPr>
        <w:p w:rsidR="00EE5E87" w:rsidRDefault="00164F57">
          <w:pPr>
            <w:jc w:val="right"/>
          </w:pPr>
          <w:r>
            <w:t>Страница</w:t>
          </w:r>
          <w:r w:rsidR="00EE5E87">
            <w:t xml:space="preserve"> </w:t>
          </w:r>
          <w:r w:rsidR="00EE5E87">
            <w:rPr>
              <w:rStyle w:val="a8"/>
            </w:rPr>
            <w:fldChar w:fldCharType="begin"/>
          </w:r>
          <w:r w:rsidR="00EE5E87">
            <w:rPr>
              <w:rStyle w:val="a8"/>
            </w:rPr>
            <w:instrText xml:space="preserve"> PAGE </w:instrText>
          </w:r>
          <w:r w:rsidR="00EE5E87">
            <w:rPr>
              <w:rStyle w:val="a8"/>
            </w:rPr>
            <w:fldChar w:fldCharType="separate"/>
          </w:r>
          <w:r w:rsidR="00652234">
            <w:rPr>
              <w:rStyle w:val="a8"/>
              <w:noProof/>
            </w:rPr>
            <w:t>4</w:t>
          </w:r>
          <w:r w:rsidR="00EE5E87">
            <w:rPr>
              <w:rStyle w:val="a8"/>
            </w:rPr>
            <w:fldChar w:fldCharType="end"/>
          </w:r>
          <w:r>
            <w:rPr>
              <w:rStyle w:val="a8"/>
            </w:rPr>
            <w:t xml:space="preserve"> от</w:t>
          </w:r>
          <w:r w:rsidR="00EE5E87">
            <w:rPr>
              <w:rStyle w:val="a8"/>
            </w:rPr>
            <w:t xml:space="preserve"> </w:t>
          </w:r>
          <w:r w:rsidR="00EE5E87">
            <w:rPr>
              <w:rStyle w:val="a8"/>
            </w:rPr>
            <w:fldChar w:fldCharType="begin"/>
          </w:r>
          <w:r w:rsidR="00EE5E87">
            <w:rPr>
              <w:rStyle w:val="a8"/>
            </w:rPr>
            <w:instrText xml:space="preserve"> NUMPAGES  \* MERGEFORMAT </w:instrText>
          </w:r>
          <w:r w:rsidR="00EE5E87">
            <w:rPr>
              <w:rStyle w:val="a8"/>
            </w:rPr>
            <w:fldChar w:fldCharType="separate"/>
          </w:r>
          <w:r w:rsidR="00652234">
            <w:rPr>
              <w:rStyle w:val="a8"/>
              <w:noProof/>
            </w:rPr>
            <w:t>10</w:t>
          </w:r>
          <w:r w:rsidR="00EE5E87">
            <w:rPr>
              <w:rStyle w:val="a8"/>
            </w:rPr>
            <w:fldChar w:fldCharType="end"/>
          </w:r>
        </w:p>
      </w:tc>
    </w:tr>
  </w:tbl>
  <w:p w:rsidR="00EE5E87" w:rsidRDefault="00EE5E87">
    <w:pPr>
      <w:pStyle w:val="a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5E87" w:rsidRDefault="00EE5E87">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3B9A" w:rsidRDefault="00013B9A">
      <w:pPr>
        <w:spacing w:line="240" w:lineRule="auto"/>
      </w:pPr>
      <w:r>
        <w:separator/>
      </w:r>
    </w:p>
  </w:footnote>
  <w:footnote w:type="continuationSeparator" w:id="0">
    <w:p w:rsidR="00013B9A" w:rsidRDefault="00013B9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5E87" w:rsidRDefault="00EE5E87">
    <w:pPr>
      <w:rPr>
        <w:sz w:val="24"/>
      </w:rPr>
    </w:pPr>
  </w:p>
  <w:p w:rsidR="00EE5E87" w:rsidRDefault="00EE5E87">
    <w:pPr>
      <w:pBdr>
        <w:top w:val="single" w:sz="6" w:space="1" w:color="auto"/>
      </w:pBdr>
      <w:rPr>
        <w:sz w:val="24"/>
      </w:rPr>
    </w:pPr>
  </w:p>
  <w:p w:rsidR="00EE5E87" w:rsidRPr="00164F57" w:rsidRDefault="00164F57">
    <w:pPr>
      <w:pBdr>
        <w:bottom w:val="single" w:sz="6" w:space="1" w:color="auto"/>
      </w:pBdr>
      <w:jc w:val="right"/>
      <w:rPr>
        <w:rFonts w:ascii="Arial" w:hAnsi="Arial"/>
        <w:b/>
        <w:sz w:val="36"/>
        <w:lang w:val="bg-BG"/>
      </w:rPr>
    </w:pPr>
    <w:r>
      <w:rPr>
        <w:rFonts w:ascii="Arial" w:hAnsi="Arial"/>
        <w:b/>
        <w:sz w:val="36"/>
        <w:lang w:val="bg-BG"/>
      </w:rPr>
      <w:t>Екип едно</w:t>
    </w:r>
  </w:p>
  <w:p w:rsidR="00EE5E87" w:rsidRDefault="00EE5E87">
    <w:pPr>
      <w:pBdr>
        <w:bottom w:val="single" w:sz="6" w:space="1" w:color="auto"/>
      </w:pBdr>
      <w:jc w:val="right"/>
      <w:rPr>
        <w:sz w:val="24"/>
      </w:rPr>
    </w:pPr>
  </w:p>
  <w:p w:rsidR="00EE5E87" w:rsidRDefault="00EE5E87">
    <w:pPr>
      <w:pStyle w:val="a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EE5E87" w:rsidTr="007A2830">
      <w:tc>
        <w:tcPr>
          <w:tcW w:w="6379" w:type="dxa"/>
        </w:tcPr>
        <w:p w:rsidR="00EE5E87" w:rsidRPr="007A2830" w:rsidRDefault="007A2830">
          <w:r>
            <w:t>Advanced Bank Management</w:t>
          </w:r>
          <w:r>
            <w:rPr>
              <w:lang w:val="bg-BG"/>
            </w:rPr>
            <w:t xml:space="preserve"> </w:t>
          </w:r>
          <w:r>
            <w:t>System</w:t>
          </w:r>
        </w:p>
      </w:tc>
      <w:tc>
        <w:tcPr>
          <w:tcW w:w="3179" w:type="dxa"/>
        </w:tcPr>
        <w:p w:rsidR="00EE5E87" w:rsidRDefault="00EE5E87" w:rsidP="007A2830">
          <w:pPr>
            <w:tabs>
              <w:tab w:val="left" w:pos="1135"/>
            </w:tabs>
            <w:spacing w:before="40"/>
            <w:ind w:right="68"/>
          </w:pPr>
          <w:r>
            <w:t xml:space="preserve">  </w:t>
          </w:r>
          <w:r w:rsidR="007A2830">
            <w:rPr>
              <w:lang w:val="bg-BG"/>
            </w:rPr>
            <w:t>Версия</w:t>
          </w:r>
          <w:r>
            <w:t>:</w:t>
          </w:r>
          <w:r w:rsidR="007A2830">
            <w:t xml:space="preserve"> 1.0</w:t>
          </w:r>
        </w:p>
      </w:tc>
    </w:tr>
    <w:tr w:rsidR="00EE5E87" w:rsidTr="007A2830">
      <w:tc>
        <w:tcPr>
          <w:tcW w:w="6379" w:type="dxa"/>
        </w:tcPr>
        <w:p w:rsidR="00EE5E87" w:rsidRPr="007A2830" w:rsidRDefault="007A2830">
          <w:pPr>
            <w:rPr>
              <w:lang w:val="bg-BG"/>
            </w:rPr>
          </w:pPr>
          <w:r>
            <w:rPr>
              <w:lang w:val="bg-BG"/>
            </w:rPr>
            <w:t>План за осигуряване на качеството</w:t>
          </w:r>
        </w:p>
      </w:tc>
      <w:tc>
        <w:tcPr>
          <w:tcW w:w="3179" w:type="dxa"/>
        </w:tcPr>
        <w:p w:rsidR="00EE5E87" w:rsidRDefault="00EE5E87" w:rsidP="007A2830">
          <w:r>
            <w:t xml:space="preserve">  </w:t>
          </w:r>
          <w:r w:rsidR="007A2830">
            <w:rPr>
              <w:lang w:val="bg-BG"/>
            </w:rPr>
            <w:t>Дата</w:t>
          </w:r>
          <w:r>
            <w:t xml:space="preserve">:  </w:t>
          </w:r>
          <w:r w:rsidR="00164F57">
            <w:rPr>
              <w:lang w:val="bg-BG"/>
            </w:rPr>
            <w:t>1.12.2015</w:t>
          </w:r>
          <w:r w:rsidR="007A2830">
            <w:rPr>
              <w:lang w:val="bg-BG"/>
            </w:rPr>
            <w:t xml:space="preserve"> г.</w:t>
          </w:r>
        </w:p>
      </w:tc>
    </w:tr>
  </w:tbl>
  <w:p w:rsidR="00EE5E87" w:rsidRDefault="00EE5E87">
    <w:pPr>
      <w:pStyle w:val="a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5E87" w:rsidRDefault="00EE5E87">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79563D36"/>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rPr>
        <w:rFonts w:ascii="Times New Roman" w:hAnsi="Times New Roman" w:cs="Times New Roman" w:hint="default"/>
        <w:b w:val="0"/>
      </w:rPr>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00000005"/>
    <w:multiLevelType w:val="multilevel"/>
    <w:tmpl w:val="00000005"/>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2205"/>
        </w:tabs>
        <w:ind w:left="2205" w:hanging="360"/>
      </w:pPr>
      <w:rPr>
        <w:rFonts w:ascii="Courier New" w:hAnsi="Courier New" w:cs="Courier New" w:hint="default"/>
      </w:rPr>
    </w:lvl>
    <w:lvl w:ilvl="2">
      <w:start w:val="1"/>
      <w:numFmt w:val="bullet"/>
      <w:lvlText w:val=""/>
      <w:lvlJc w:val="left"/>
      <w:pPr>
        <w:tabs>
          <w:tab w:val="num" w:pos="2925"/>
        </w:tabs>
        <w:ind w:left="2925" w:hanging="360"/>
      </w:pPr>
      <w:rPr>
        <w:rFonts w:ascii="Wingdings" w:hAnsi="Wingdings" w:hint="default"/>
      </w:rPr>
    </w:lvl>
    <w:lvl w:ilvl="3">
      <w:start w:val="1"/>
      <w:numFmt w:val="bullet"/>
      <w:lvlText w:val=""/>
      <w:lvlJc w:val="left"/>
      <w:pPr>
        <w:tabs>
          <w:tab w:val="num" w:pos="3645"/>
        </w:tabs>
        <w:ind w:left="3645" w:hanging="360"/>
      </w:pPr>
      <w:rPr>
        <w:rFonts w:ascii="Symbol" w:hAnsi="Symbol" w:hint="default"/>
      </w:rPr>
    </w:lvl>
    <w:lvl w:ilvl="4">
      <w:start w:val="1"/>
      <w:numFmt w:val="bullet"/>
      <w:lvlText w:val="o"/>
      <w:lvlJc w:val="left"/>
      <w:pPr>
        <w:tabs>
          <w:tab w:val="num" w:pos="4365"/>
        </w:tabs>
        <w:ind w:left="4365" w:hanging="360"/>
      </w:pPr>
      <w:rPr>
        <w:rFonts w:ascii="Courier New" w:hAnsi="Courier New" w:cs="Courier New" w:hint="default"/>
      </w:rPr>
    </w:lvl>
    <w:lvl w:ilvl="5">
      <w:start w:val="1"/>
      <w:numFmt w:val="bullet"/>
      <w:lvlText w:val=""/>
      <w:lvlJc w:val="left"/>
      <w:pPr>
        <w:tabs>
          <w:tab w:val="num" w:pos="5085"/>
        </w:tabs>
        <w:ind w:left="5085" w:hanging="360"/>
      </w:pPr>
      <w:rPr>
        <w:rFonts w:ascii="Wingdings" w:hAnsi="Wingdings" w:hint="default"/>
      </w:rPr>
    </w:lvl>
    <w:lvl w:ilvl="6">
      <w:start w:val="1"/>
      <w:numFmt w:val="bullet"/>
      <w:lvlText w:val=""/>
      <w:lvlJc w:val="left"/>
      <w:pPr>
        <w:tabs>
          <w:tab w:val="num" w:pos="5805"/>
        </w:tabs>
        <w:ind w:left="5805" w:hanging="360"/>
      </w:pPr>
      <w:rPr>
        <w:rFonts w:ascii="Symbol" w:hAnsi="Symbol" w:hint="default"/>
      </w:rPr>
    </w:lvl>
    <w:lvl w:ilvl="7">
      <w:start w:val="1"/>
      <w:numFmt w:val="bullet"/>
      <w:lvlText w:val="o"/>
      <w:lvlJc w:val="left"/>
      <w:pPr>
        <w:tabs>
          <w:tab w:val="num" w:pos="6525"/>
        </w:tabs>
        <w:ind w:left="6525" w:hanging="360"/>
      </w:pPr>
      <w:rPr>
        <w:rFonts w:ascii="Courier New" w:hAnsi="Courier New" w:cs="Courier New" w:hint="default"/>
      </w:rPr>
    </w:lvl>
    <w:lvl w:ilvl="8">
      <w:start w:val="1"/>
      <w:numFmt w:val="bullet"/>
      <w:lvlText w:val=""/>
      <w:lvlJc w:val="left"/>
      <w:pPr>
        <w:tabs>
          <w:tab w:val="num" w:pos="7245"/>
        </w:tabs>
        <w:ind w:left="7245" w:hanging="360"/>
      </w:pPr>
      <w:rPr>
        <w:rFonts w:ascii="Wingdings" w:hAnsi="Wingdings" w:hint="default"/>
      </w:rPr>
    </w:lvl>
  </w:abstractNum>
  <w:abstractNum w:abstractNumId="2" w15:restartNumberingAfterBreak="0">
    <w:nsid w:val="00000013"/>
    <w:multiLevelType w:val="multilevel"/>
    <w:tmpl w:val="00000013"/>
    <w:lvl w:ilvl="0">
      <w:start w:val="1"/>
      <w:numFmt w:val="bullet"/>
      <w:lvlText w:val=""/>
      <w:lvlJc w:val="left"/>
      <w:pPr>
        <w:tabs>
          <w:tab w:val="num" w:pos="1440"/>
        </w:tabs>
        <w:ind w:left="1440" w:hanging="360"/>
      </w:pPr>
      <w:rPr>
        <w:rFonts w:ascii="Symbol" w:hAnsi="Symbol"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00000014"/>
    <w:multiLevelType w:val="multilevel"/>
    <w:tmpl w:val="00000014"/>
    <w:lvl w:ilvl="0">
      <w:start w:val="1"/>
      <w:numFmt w:val="bullet"/>
      <w:lvlText w:val=""/>
      <w:lvlJc w:val="left"/>
      <w:pPr>
        <w:tabs>
          <w:tab w:val="num" w:pos="1440"/>
        </w:tabs>
        <w:ind w:left="1440" w:hanging="360"/>
      </w:pPr>
      <w:rPr>
        <w:rFonts w:ascii="Symbol" w:hAnsi="Symbol"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4" w15:restartNumberingAfterBreak="0">
    <w:nsid w:val="00000016"/>
    <w:multiLevelType w:val="multilevel"/>
    <w:tmpl w:val="00000016"/>
    <w:lvl w:ilvl="0">
      <w:start w:val="1"/>
      <w:numFmt w:val="bullet"/>
      <w:lvlText w:val=""/>
      <w:lvlJc w:val="left"/>
      <w:pPr>
        <w:tabs>
          <w:tab w:val="num" w:pos="1440"/>
        </w:tabs>
        <w:ind w:left="1440" w:hanging="360"/>
      </w:pPr>
      <w:rPr>
        <w:rFonts w:ascii="Symbol" w:hAnsi="Symbol"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5" w15:restartNumberingAfterBreak="0">
    <w:nsid w:val="0AEE08A0"/>
    <w:multiLevelType w:val="hybridMultilevel"/>
    <w:tmpl w:val="2BCE0954"/>
    <w:lvl w:ilvl="0" w:tplc="04020005">
      <w:start w:val="1"/>
      <w:numFmt w:val="bullet"/>
      <w:lvlText w:val=""/>
      <w:lvlJc w:val="left"/>
      <w:pPr>
        <w:ind w:left="1440" w:hanging="360"/>
      </w:pPr>
      <w:rPr>
        <w:rFonts w:ascii="Wingdings" w:hAnsi="Wingdings"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6" w15:restartNumberingAfterBreak="0">
    <w:nsid w:val="0F32327D"/>
    <w:multiLevelType w:val="hybridMultilevel"/>
    <w:tmpl w:val="4582106A"/>
    <w:lvl w:ilvl="0" w:tplc="04020001">
      <w:start w:val="1"/>
      <w:numFmt w:val="bullet"/>
      <w:lvlText w:val=""/>
      <w:lvlJc w:val="left"/>
      <w:pPr>
        <w:ind w:left="1446" w:hanging="360"/>
      </w:pPr>
      <w:rPr>
        <w:rFonts w:ascii="Symbol" w:hAnsi="Symbol" w:hint="default"/>
      </w:rPr>
    </w:lvl>
    <w:lvl w:ilvl="1" w:tplc="04020003" w:tentative="1">
      <w:start w:val="1"/>
      <w:numFmt w:val="bullet"/>
      <w:lvlText w:val="o"/>
      <w:lvlJc w:val="left"/>
      <w:pPr>
        <w:ind w:left="2166" w:hanging="360"/>
      </w:pPr>
      <w:rPr>
        <w:rFonts w:ascii="Courier New" w:hAnsi="Courier New" w:cs="Courier New" w:hint="default"/>
      </w:rPr>
    </w:lvl>
    <w:lvl w:ilvl="2" w:tplc="04020005" w:tentative="1">
      <w:start w:val="1"/>
      <w:numFmt w:val="bullet"/>
      <w:lvlText w:val=""/>
      <w:lvlJc w:val="left"/>
      <w:pPr>
        <w:ind w:left="2886" w:hanging="360"/>
      </w:pPr>
      <w:rPr>
        <w:rFonts w:ascii="Wingdings" w:hAnsi="Wingdings" w:hint="default"/>
      </w:rPr>
    </w:lvl>
    <w:lvl w:ilvl="3" w:tplc="04020001" w:tentative="1">
      <w:start w:val="1"/>
      <w:numFmt w:val="bullet"/>
      <w:lvlText w:val=""/>
      <w:lvlJc w:val="left"/>
      <w:pPr>
        <w:ind w:left="3606" w:hanging="360"/>
      </w:pPr>
      <w:rPr>
        <w:rFonts w:ascii="Symbol" w:hAnsi="Symbol" w:hint="default"/>
      </w:rPr>
    </w:lvl>
    <w:lvl w:ilvl="4" w:tplc="04020003" w:tentative="1">
      <w:start w:val="1"/>
      <w:numFmt w:val="bullet"/>
      <w:lvlText w:val="o"/>
      <w:lvlJc w:val="left"/>
      <w:pPr>
        <w:ind w:left="4326" w:hanging="360"/>
      </w:pPr>
      <w:rPr>
        <w:rFonts w:ascii="Courier New" w:hAnsi="Courier New" w:cs="Courier New" w:hint="default"/>
      </w:rPr>
    </w:lvl>
    <w:lvl w:ilvl="5" w:tplc="04020005" w:tentative="1">
      <w:start w:val="1"/>
      <w:numFmt w:val="bullet"/>
      <w:lvlText w:val=""/>
      <w:lvlJc w:val="left"/>
      <w:pPr>
        <w:ind w:left="5046" w:hanging="360"/>
      </w:pPr>
      <w:rPr>
        <w:rFonts w:ascii="Wingdings" w:hAnsi="Wingdings" w:hint="default"/>
      </w:rPr>
    </w:lvl>
    <w:lvl w:ilvl="6" w:tplc="04020001" w:tentative="1">
      <w:start w:val="1"/>
      <w:numFmt w:val="bullet"/>
      <w:lvlText w:val=""/>
      <w:lvlJc w:val="left"/>
      <w:pPr>
        <w:ind w:left="5766" w:hanging="360"/>
      </w:pPr>
      <w:rPr>
        <w:rFonts w:ascii="Symbol" w:hAnsi="Symbol" w:hint="default"/>
      </w:rPr>
    </w:lvl>
    <w:lvl w:ilvl="7" w:tplc="04020003" w:tentative="1">
      <w:start w:val="1"/>
      <w:numFmt w:val="bullet"/>
      <w:lvlText w:val="o"/>
      <w:lvlJc w:val="left"/>
      <w:pPr>
        <w:ind w:left="6486" w:hanging="360"/>
      </w:pPr>
      <w:rPr>
        <w:rFonts w:ascii="Courier New" w:hAnsi="Courier New" w:cs="Courier New" w:hint="default"/>
      </w:rPr>
    </w:lvl>
    <w:lvl w:ilvl="8" w:tplc="04020005" w:tentative="1">
      <w:start w:val="1"/>
      <w:numFmt w:val="bullet"/>
      <w:lvlText w:val=""/>
      <w:lvlJc w:val="left"/>
      <w:pPr>
        <w:ind w:left="7206" w:hanging="360"/>
      </w:pPr>
      <w:rPr>
        <w:rFonts w:ascii="Wingdings" w:hAnsi="Wingdings" w:hint="default"/>
      </w:rPr>
    </w:lvl>
  </w:abstractNum>
  <w:abstractNum w:abstractNumId="7" w15:restartNumberingAfterBreak="0">
    <w:nsid w:val="12C4133A"/>
    <w:multiLevelType w:val="hybridMultilevel"/>
    <w:tmpl w:val="8F52BBAA"/>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8" w15:restartNumberingAfterBreak="0">
    <w:nsid w:val="1F50776F"/>
    <w:multiLevelType w:val="hybridMultilevel"/>
    <w:tmpl w:val="C3C286C8"/>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9" w15:restartNumberingAfterBreak="0">
    <w:nsid w:val="23B80B46"/>
    <w:multiLevelType w:val="hybridMultilevel"/>
    <w:tmpl w:val="5A2A9240"/>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0" w15:restartNumberingAfterBreak="0">
    <w:nsid w:val="2D4618B6"/>
    <w:multiLevelType w:val="hybridMultilevel"/>
    <w:tmpl w:val="58063844"/>
    <w:lvl w:ilvl="0" w:tplc="04020001">
      <w:start w:val="1"/>
      <w:numFmt w:val="bullet"/>
      <w:lvlText w:val=""/>
      <w:lvlJc w:val="left"/>
      <w:pPr>
        <w:ind w:left="1459" w:hanging="360"/>
      </w:pPr>
      <w:rPr>
        <w:rFonts w:ascii="Symbol" w:hAnsi="Symbol" w:hint="default"/>
      </w:rPr>
    </w:lvl>
    <w:lvl w:ilvl="1" w:tplc="04020003" w:tentative="1">
      <w:start w:val="1"/>
      <w:numFmt w:val="bullet"/>
      <w:lvlText w:val="o"/>
      <w:lvlJc w:val="left"/>
      <w:pPr>
        <w:ind w:left="2179" w:hanging="360"/>
      </w:pPr>
      <w:rPr>
        <w:rFonts w:ascii="Courier New" w:hAnsi="Courier New" w:cs="Courier New" w:hint="default"/>
      </w:rPr>
    </w:lvl>
    <w:lvl w:ilvl="2" w:tplc="04020005" w:tentative="1">
      <w:start w:val="1"/>
      <w:numFmt w:val="bullet"/>
      <w:lvlText w:val=""/>
      <w:lvlJc w:val="left"/>
      <w:pPr>
        <w:ind w:left="2899" w:hanging="360"/>
      </w:pPr>
      <w:rPr>
        <w:rFonts w:ascii="Wingdings" w:hAnsi="Wingdings" w:hint="default"/>
      </w:rPr>
    </w:lvl>
    <w:lvl w:ilvl="3" w:tplc="04020001" w:tentative="1">
      <w:start w:val="1"/>
      <w:numFmt w:val="bullet"/>
      <w:lvlText w:val=""/>
      <w:lvlJc w:val="left"/>
      <w:pPr>
        <w:ind w:left="3619" w:hanging="360"/>
      </w:pPr>
      <w:rPr>
        <w:rFonts w:ascii="Symbol" w:hAnsi="Symbol" w:hint="default"/>
      </w:rPr>
    </w:lvl>
    <w:lvl w:ilvl="4" w:tplc="04020003" w:tentative="1">
      <w:start w:val="1"/>
      <w:numFmt w:val="bullet"/>
      <w:lvlText w:val="o"/>
      <w:lvlJc w:val="left"/>
      <w:pPr>
        <w:ind w:left="4339" w:hanging="360"/>
      </w:pPr>
      <w:rPr>
        <w:rFonts w:ascii="Courier New" w:hAnsi="Courier New" w:cs="Courier New" w:hint="default"/>
      </w:rPr>
    </w:lvl>
    <w:lvl w:ilvl="5" w:tplc="04020005" w:tentative="1">
      <w:start w:val="1"/>
      <w:numFmt w:val="bullet"/>
      <w:lvlText w:val=""/>
      <w:lvlJc w:val="left"/>
      <w:pPr>
        <w:ind w:left="5059" w:hanging="360"/>
      </w:pPr>
      <w:rPr>
        <w:rFonts w:ascii="Wingdings" w:hAnsi="Wingdings" w:hint="default"/>
      </w:rPr>
    </w:lvl>
    <w:lvl w:ilvl="6" w:tplc="04020001" w:tentative="1">
      <w:start w:val="1"/>
      <w:numFmt w:val="bullet"/>
      <w:lvlText w:val=""/>
      <w:lvlJc w:val="left"/>
      <w:pPr>
        <w:ind w:left="5779" w:hanging="360"/>
      </w:pPr>
      <w:rPr>
        <w:rFonts w:ascii="Symbol" w:hAnsi="Symbol" w:hint="default"/>
      </w:rPr>
    </w:lvl>
    <w:lvl w:ilvl="7" w:tplc="04020003" w:tentative="1">
      <w:start w:val="1"/>
      <w:numFmt w:val="bullet"/>
      <w:lvlText w:val="o"/>
      <w:lvlJc w:val="left"/>
      <w:pPr>
        <w:ind w:left="6499" w:hanging="360"/>
      </w:pPr>
      <w:rPr>
        <w:rFonts w:ascii="Courier New" w:hAnsi="Courier New" w:cs="Courier New" w:hint="default"/>
      </w:rPr>
    </w:lvl>
    <w:lvl w:ilvl="8" w:tplc="04020005" w:tentative="1">
      <w:start w:val="1"/>
      <w:numFmt w:val="bullet"/>
      <w:lvlText w:val=""/>
      <w:lvlJc w:val="left"/>
      <w:pPr>
        <w:ind w:left="7219" w:hanging="360"/>
      </w:pPr>
      <w:rPr>
        <w:rFonts w:ascii="Wingdings" w:hAnsi="Wingdings" w:hint="default"/>
      </w:rPr>
    </w:lvl>
  </w:abstractNum>
  <w:abstractNum w:abstractNumId="11" w15:restartNumberingAfterBreak="0">
    <w:nsid w:val="30264FDE"/>
    <w:multiLevelType w:val="hybridMultilevel"/>
    <w:tmpl w:val="97F63A88"/>
    <w:lvl w:ilvl="0" w:tplc="04020001">
      <w:start w:val="1"/>
      <w:numFmt w:val="bullet"/>
      <w:lvlText w:val=""/>
      <w:lvlJc w:val="left"/>
      <w:pPr>
        <w:ind w:left="1534" w:hanging="360"/>
      </w:pPr>
      <w:rPr>
        <w:rFonts w:ascii="Symbol" w:hAnsi="Symbol" w:hint="default"/>
      </w:rPr>
    </w:lvl>
    <w:lvl w:ilvl="1" w:tplc="04020003" w:tentative="1">
      <w:start w:val="1"/>
      <w:numFmt w:val="bullet"/>
      <w:lvlText w:val="o"/>
      <w:lvlJc w:val="left"/>
      <w:pPr>
        <w:ind w:left="2254" w:hanging="360"/>
      </w:pPr>
      <w:rPr>
        <w:rFonts w:ascii="Courier New" w:hAnsi="Courier New" w:cs="Courier New" w:hint="default"/>
      </w:rPr>
    </w:lvl>
    <w:lvl w:ilvl="2" w:tplc="04020005" w:tentative="1">
      <w:start w:val="1"/>
      <w:numFmt w:val="bullet"/>
      <w:lvlText w:val=""/>
      <w:lvlJc w:val="left"/>
      <w:pPr>
        <w:ind w:left="2974" w:hanging="360"/>
      </w:pPr>
      <w:rPr>
        <w:rFonts w:ascii="Wingdings" w:hAnsi="Wingdings" w:hint="default"/>
      </w:rPr>
    </w:lvl>
    <w:lvl w:ilvl="3" w:tplc="04020001" w:tentative="1">
      <w:start w:val="1"/>
      <w:numFmt w:val="bullet"/>
      <w:lvlText w:val=""/>
      <w:lvlJc w:val="left"/>
      <w:pPr>
        <w:ind w:left="3694" w:hanging="360"/>
      </w:pPr>
      <w:rPr>
        <w:rFonts w:ascii="Symbol" w:hAnsi="Symbol" w:hint="default"/>
      </w:rPr>
    </w:lvl>
    <w:lvl w:ilvl="4" w:tplc="04020003" w:tentative="1">
      <w:start w:val="1"/>
      <w:numFmt w:val="bullet"/>
      <w:lvlText w:val="o"/>
      <w:lvlJc w:val="left"/>
      <w:pPr>
        <w:ind w:left="4414" w:hanging="360"/>
      </w:pPr>
      <w:rPr>
        <w:rFonts w:ascii="Courier New" w:hAnsi="Courier New" w:cs="Courier New" w:hint="default"/>
      </w:rPr>
    </w:lvl>
    <w:lvl w:ilvl="5" w:tplc="04020005" w:tentative="1">
      <w:start w:val="1"/>
      <w:numFmt w:val="bullet"/>
      <w:lvlText w:val=""/>
      <w:lvlJc w:val="left"/>
      <w:pPr>
        <w:ind w:left="5134" w:hanging="360"/>
      </w:pPr>
      <w:rPr>
        <w:rFonts w:ascii="Wingdings" w:hAnsi="Wingdings" w:hint="default"/>
      </w:rPr>
    </w:lvl>
    <w:lvl w:ilvl="6" w:tplc="04020001" w:tentative="1">
      <w:start w:val="1"/>
      <w:numFmt w:val="bullet"/>
      <w:lvlText w:val=""/>
      <w:lvlJc w:val="left"/>
      <w:pPr>
        <w:ind w:left="5854" w:hanging="360"/>
      </w:pPr>
      <w:rPr>
        <w:rFonts w:ascii="Symbol" w:hAnsi="Symbol" w:hint="default"/>
      </w:rPr>
    </w:lvl>
    <w:lvl w:ilvl="7" w:tplc="04020003" w:tentative="1">
      <w:start w:val="1"/>
      <w:numFmt w:val="bullet"/>
      <w:lvlText w:val="o"/>
      <w:lvlJc w:val="left"/>
      <w:pPr>
        <w:ind w:left="6574" w:hanging="360"/>
      </w:pPr>
      <w:rPr>
        <w:rFonts w:ascii="Courier New" w:hAnsi="Courier New" w:cs="Courier New" w:hint="default"/>
      </w:rPr>
    </w:lvl>
    <w:lvl w:ilvl="8" w:tplc="04020005" w:tentative="1">
      <w:start w:val="1"/>
      <w:numFmt w:val="bullet"/>
      <w:lvlText w:val=""/>
      <w:lvlJc w:val="left"/>
      <w:pPr>
        <w:ind w:left="7294" w:hanging="360"/>
      </w:pPr>
      <w:rPr>
        <w:rFonts w:ascii="Wingdings" w:hAnsi="Wingdings" w:hint="default"/>
      </w:rPr>
    </w:lvl>
  </w:abstractNum>
  <w:abstractNum w:abstractNumId="12" w15:restartNumberingAfterBreak="0">
    <w:nsid w:val="359C6015"/>
    <w:multiLevelType w:val="hybridMultilevel"/>
    <w:tmpl w:val="A8EE3AE8"/>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3" w15:restartNumberingAfterBreak="0">
    <w:nsid w:val="3D732BA3"/>
    <w:multiLevelType w:val="hybridMultilevel"/>
    <w:tmpl w:val="DDC2E782"/>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4" w15:restartNumberingAfterBreak="0">
    <w:nsid w:val="473A4161"/>
    <w:multiLevelType w:val="multilevel"/>
    <w:tmpl w:val="00000000"/>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5" w15:restartNumberingAfterBreak="0">
    <w:nsid w:val="5BBE502E"/>
    <w:multiLevelType w:val="hybridMultilevel"/>
    <w:tmpl w:val="58AE8522"/>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6" w15:restartNumberingAfterBreak="0">
    <w:nsid w:val="6FC6576B"/>
    <w:multiLevelType w:val="hybridMultilevel"/>
    <w:tmpl w:val="D10C4896"/>
    <w:lvl w:ilvl="0" w:tplc="04020001">
      <w:start w:val="1"/>
      <w:numFmt w:val="bullet"/>
      <w:lvlText w:val=""/>
      <w:lvlJc w:val="left"/>
      <w:pPr>
        <w:ind w:left="1446" w:hanging="360"/>
      </w:pPr>
      <w:rPr>
        <w:rFonts w:ascii="Symbol" w:hAnsi="Symbol" w:hint="default"/>
      </w:rPr>
    </w:lvl>
    <w:lvl w:ilvl="1" w:tplc="04020003" w:tentative="1">
      <w:start w:val="1"/>
      <w:numFmt w:val="bullet"/>
      <w:lvlText w:val="o"/>
      <w:lvlJc w:val="left"/>
      <w:pPr>
        <w:ind w:left="2166" w:hanging="360"/>
      </w:pPr>
      <w:rPr>
        <w:rFonts w:ascii="Courier New" w:hAnsi="Courier New" w:cs="Courier New" w:hint="default"/>
      </w:rPr>
    </w:lvl>
    <w:lvl w:ilvl="2" w:tplc="04020005" w:tentative="1">
      <w:start w:val="1"/>
      <w:numFmt w:val="bullet"/>
      <w:lvlText w:val=""/>
      <w:lvlJc w:val="left"/>
      <w:pPr>
        <w:ind w:left="2886" w:hanging="360"/>
      </w:pPr>
      <w:rPr>
        <w:rFonts w:ascii="Wingdings" w:hAnsi="Wingdings" w:hint="default"/>
      </w:rPr>
    </w:lvl>
    <w:lvl w:ilvl="3" w:tplc="04020001" w:tentative="1">
      <w:start w:val="1"/>
      <w:numFmt w:val="bullet"/>
      <w:lvlText w:val=""/>
      <w:lvlJc w:val="left"/>
      <w:pPr>
        <w:ind w:left="3606" w:hanging="360"/>
      </w:pPr>
      <w:rPr>
        <w:rFonts w:ascii="Symbol" w:hAnsi="Symbol" w:hint="default"/>
      </w:rPr>
    </w:lvl>
    <w:lvl w:ilvl="4" w:tplc="04020003" w:tentative="1">
      <w:start w:val="1"/>
      <w:numFmt w:val="bullet"/>
      <w:lvlText w:val="o"/>
      <w:lvlJc w:val="left"/>
      <w:pPr>
        <w:ind w:left="4326" w:hanging="360"/>
      </w:pPr>
      <w:rPr>
        <w:rFonts w:ascii="Courier New" w:hAnsi="Courier New" w:cs="Courier New" w:hint="default"/>
      </w:rPr>
    </w:lvl>
    <w:lvl w:ilvl="5" w:tplc="04020005" w:tentative="1">
      <w:start w:val="1"/>
      <w:numFmt w:val="bullet"/>
      <w:lvlText w:val=""/>
      <w:lvlJc w:val="left"/>
      <w:pPr>
        <w:ind w:left="5046" w:hanging="360"/>
      </w:pPr>
      <w:rPr>
        <w:rFonts w:ascii="Wingdings" w:hAnsi="Wingdings" w:hint="default"/>
      </w:rPr>
    </w:lvl>
    <w:lvl w:ilvl="6" w:tplc="04020001" w:tentative="1">
      <w:start w:val="1"/>
      <w:numFmt w:val="bullet"/>
      <w:lvlText w:val=""/>
      <w:lvlJc w:val="left"/>
      <w:pPr>
        <w:ind w:left="5766" w:hanging="360"/>
      </w:pPr>
      <w:rPr>
        <w:rFonts w:ascii="Symbol" w:hAnsi="Symbol" w:hint="default"/>
      </w:rPr>
    </w:lvl>
    <w:lvl w:ilvl="7" w:tplc="04020003" w:tentative="1">
      <w:start w:val="1"/>
      <w:numFmt w:val="bullet"/>
      <w:lvlText w:val="o"/>
      <w:lvlJc w:val="left"/>
      <w:pPr>
        <w:ind w:left="6486" w:hanging="360"/>
      </w:pPr>
      <w:rPr>
        <w:rFonts w:ascii="Courier New" w:hAnsi="Courier New" w:cs="Courier New" w:hint="default"/>
      </w:rPr>
    </w:lvl>
    <w:lvl w:ilvl="8" w:tplc="04020005" w:tentative="1">
      <w:start w:val="1"/>
      <w:numFmt w:val="bullet"/>
      <w:lvlText w:val=""/>
      <w:lvlJc w:val="left"/>
      <w:pPr>
        <w:ind w:left="7206" w:hanging="360"/>
      </w:pPr>
      <w:rPr>
        <w:rFonts w:ascii="Wingdings" w:hAnsi="Wingdings" w:hint="default"/>
      </w:rPr>
    </w:lvl>
  </w:abstractNum>
  <w:abstractNum w:abstractNumId="17" w15:restartNumberingAfterBreak="0">
    <w:nsid w:val="72FC7773"/>
    <w:multiLevelType w:val="multilevel"/>
    <w:tmpl w:val="A4B65CB0"/>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15:restartNumberingAfterBreak="0">
    <w:nsid w:val="783319AB"/>
    <w:multiLevelType w:val="hybridMultilevel"/>
    <w:tmpl w:val="D4788EBC"/>
    <w:lvl w:ilvl="0" w:tplc="04020001">
      <w:start w:val="1"/>
      <w:numFmt w:val="bullet"/>
      <w:lvlText w:val=""/>
      <w:lvlJc w:val="left"/>
      <w:pPr>
        <w:tabs>
          <w:tab w:val="num" w:pos="1440"/>
        </w:tabs>
        <w:ind w:left="1440" w:hanging="360"/>
      </w:pPr>
      <w:rPr>
        <w:rFonts w:ascii="Symbol" w:hAnsi="Symbol" w:hint="default"/>
      </w:rPr>
    </w:lvl>
    <w:lvl w:ilvl="1" w:tplc="04020003" w:tentative="1">
      <w:start w:val="1"/>
      <w:numFmt w:val="bullet"/>
      <w:lvlText w:val="o"/>
      <w:lvlJc w:val="left"/>
      <w:pPr>
        <w:tabs>
          <w:tab w:val="num" w:pos="2160"/>
        </w:tabs>
        <w:ind w:left="2160" w:hanging="360"/>
      </w:pPr>
      <w:rPr>
        <w:rFonts w:ascii="Courier New" w:hAnsi="Courier New" w:cs="Courier New" w:hint="default"/>
      </w:rPr>
    </w:lvl>
    <w:lvl w:ilvl="2" w:tplc="04020005" w:tentative="1">
      <w:start w:val="1"/>
      <w:numFmt w:val="bullet"/>
      <w:lvlText w:val=""/>
      <w:lvlJc w:val="left"/>
      <w:pPr>
        <w:tabs>
          <w:tab w:val="num" w:pos="2880"/>
        </w:tabs>
        <w:ind w:left="2880" w:hanging="360"/>
      </w:pPr>
      <w:rPr>
        <w:rFonts w:ascii="Wingdings" w:hAnsi="Wingdings" w:hint="default"/>
      </w:rPr>
    </w:lvl>
    <w:lvl w:ilvl="3" w:tplc="04020001" w:tentative="1">
      <w:start w:val="1"/>
      <w:numFmt w:val="bullet"/>
      <w:lvlText w:val=""/>
      <w:lvlJc w:val="left"/>
      <w:pPr>
        <w:tabs>
          <w:tab w:val="num" w:pos="3600"/>
        </w:tabs>
        <w:ind w:left="3600" w:hanging="360"/>
      </w:pPr>
      <w:rPr>
        <w:rFonts w:ascii="Symbol" w:hAnsi="Symbol" w:hint="default"/>
      </w:rPr>
    </w:lvl>
    <w:lvl w:ilvl="4" w:tplc="04020003" w:tentative="1">
      <w:start w:val="1"/>
      <w:numFmt w:val="bullet"/>
      <w:lvlText w:val="o"/>
      <w:lvlJc w:val="left"/>
      <w:pPr>
        <w:tabs>
          <w:tab w:val="num" w:pos="4320"/>
        </w:tabs>
        <w:ind w:left="4320" w:hanging="360"/>
      </w:pPr>
      <w:rPr>
        <w:rFonts w:ascii="Courier New" w:hAnsi="Courier New" w:cs="Courier New" w:hint="default"/>
      </w:rPr>
    </w:lvl>
    <w:lvl w:ilvl="5" w:tplc="04020005" w:tentative="1">
      <w:start w:val="1"/>
      <w:numFmt w:val="bullet"/>
      <w:lvlText w:val=""/>
      <w:lvlJc w:val="left"/>
      <w:pPr>
        <w:tabs>
          <w:tab w:val="num" w:pos="5040"/>
        </w:tabs>
        <w:ind w:left="5040" w:hanging="360"/>
      </w:pPr>
      <w:rPr>
        <w:rFonts w:ascii="Wingdings" w:hAnsi="Wingdings" w:hint="default"/>
      </w:rPr>
    </w:lvl>
    <w:lvl w:ilvl="6" w:tplc="04020001" w:tentative="1">
      <w:start w:val="1"/>
      <w:numFmt w:val="bullet"/>
      <w:lvlText w:val=""/>
      <w:lvlJc w:val="left"/>
      <w:pPr>
        <w:tabs>
          <w:tab w:val="num" w:pos="5760"/>
        </w:tabs>
        <w:ind w:left="5760" w:hanging="360"/>
      </w:pPr>
      <w:rPr>
        <w:rFonts w:ascii="Symbol" w:hAnsi="Symbol" w:hint="default"/>
      </w:rPr>
    </w:lvl>
    <w:lvl w:ilvl="7" w:tplc="04020003" w:tentative="1">
      <w:start w:val="1"/>
      <w:numFmt w:val="bullet"/>
      <w:lvlText w:val="o"/>
      <w:lvlJc w:val="left"/>
      <w:pPr>
        <w:tabs>
          <w:tab w:val="num" w:pos="6480"/>
        </w:tabs>
        <w:ind w:left="6480" w:hanging="360"/>
      </w:pPr>
      <w:rPr>
        <w:rFonts w:ascii="Courier New" w:hAnsi="Courier New" w:cs="Courier New" w:hint="default"/>
      </w:rPr>
    </w:lvl>
    <w:lvl w:ilvl="8" w:tplc="04020005" w:tentative="1">
      <w:start w:val="1"/>
      <w:numFmt w:val="bullet"/>
      <w:lvlText w:val=""/>
      <w:lvlJc w:val="left"/>
      <w:pPr>
        <w:tabs>
          <w:tab w:val="num" w:pos="7200"/>
        </w:tabs>
        <w:ind w:left="7200" w:hanging="360"/>
      </w:pPr>
      <w:rPr>
        <w:rFonts w:ascii="Wingdings" w:hAnsi="Wingdings" w:hint="default"/>
      </w:rPr>
    </w:lvl>
  </w:abstractNum>
  <w:num w:numId="1">
    <w:abstractNumId w:val="0"/>
  </w:num>
  <w:num w:numId="2">
    <w:abstractNumId w:val="0"/>
  </w:num>
  <w:num w:numId="3">
    <w:abstractNumId w:val="18"/>
  </w:num>
  <w:num w:numId="4">
    <w:abstractNumId w:val="2"/>
  </w:num>
  <w:num w:numId="5">
    <w:abstractNumId w:val="3"/>
  </w:num>
  <w:num w:numId="6">
    <w:abstractNumId w:val="17"/>
  </w:num>
  <w:num w:numId="7">
    <w:abstractNumId w:val="1"/>
  </w:num>
  <w:num w:numId="8">
    <w:abstractNumId w:val="4"/>
  </w:num>
  <w:num w:numId="9">
    <w:abstractNumId w:val="14"/>
  </w:num>
  <w:num w:numId="10">
    <w:abstractNumId w:val="15"/>
  </w:num>
  <w:num w:numId="11">
    <w:abstractNumId w:val="6"/>
  </w:num>
  <w:num w:numId="12">
    <w:abstractNumId w:val="16"/>
  </w:num>
  <w:num w:numId="13">
    <w:abstractNumId w:val="9"/>
  </w:num>
  <w:num w:numId="14">
    <w:abstractNumId w:val="10"/>
  </w:num>
  <w:num w:numId="15">
    <w:abstractNumId w:val="11"/>
  </w:num>
  <w:num w:numId="16">
    <w:abstractNumId w:val="12"/>
  </w:num>
  <w:num w:numId="17">
    <w:abstractNumId w:val="7"/>
  </w:num>
  <w:num w:numId="18">
    <w:abstractNumId w:val="8"/>
  </w:num>
  <w:num w:numId="19">
    <w:abstractNumId w:val="13"/>
  </w:num>
  <w:num w:numId="20">
    <w:abstractNumId w:val="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73CD"/>
    <w:rsid w:val="00013B9A"/>
    <w:rsid w:val="00046A10"/>
    <w:rsid w:val="0007336B"/>
    <w:rsid w:val="000C53DA"/>
    <w:rsid w:val="00164F57"/>
    <w:rsid w:val="001A42B5"/>
    <w:rsid w:val="00267EE9"/>
    <w:rsid w:val="002D685F"/>
    <w:rsid w:val="00314815"/>
    <w:rsid w:val="00316765"/>
    <w:rsid w:val="00331B54"/>
    <w:rsid w:val="00341C9E"/>
    <w:rsid w:val="00371785"/>
    <w:rsid w:val="003E227C"/>
    <w:rsid w:val="00586D67"/>
    <w:rsid w:val="005A7FE5"/>
    <w:rsid w:val="005D73CD"/>
    <w:rsid w:val="005E23A9"/>
    <w:rsid w:val="00652234"/>
    <w:rsid w:val="00687034"/>
    <w:rsid w:val="00687380"/>
    <w:rsid w:val="006E54E7"/>
    <w:rsid w:val="00763A04"/>
    <w:rsid w:val="007A2830"/>
    <w:rsid w:val="00801DD7"/>
    <w:rsid w:val="008A059B"/>
    <w:rsid w:val="00915142"/>
    <w:rsid w:val="0093135F"/>
    <w:rsid w:val="00942714"/>
    <w:rsid w:val="009E74C3"/>
    <w:rsid w:val="00AA3566"/>
    <w:rsid w:val="00AF14C9"/>
    <w:rsid w:val="00B66C20"/>
    <w:rsid w:val="00BE38E6"/>
    <w:rsid w:val="00C16503"/>
    <w:rsid w:val="00C93476"/>
    <w:rsid w:val="00CE0C31"/>
    <w:rsid w:val="00D114D5"/>
    <w:rsid w:val="00D50E2F"/>
    <w:rsid w:val="00D66E37"/>
    <w:rsid w:val="00D77C0A"/>
    <w:rsid w:val="00DD7FE2"/>
    <w:rsid w:val="00E5766D"/>
    <w:rsid w:val="00EA2061"/>
    <w:rsid w:val="00EE5E87"/>
    <w:rsid w:val="00F43549"/>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2AC379CE-0011-4B88-B311-BDE076754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bg-BG" w:eastAsia="bg-BG"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240" w:lineRule="atLeast"/>
    </w:pPr>
    <w:rPr>
      <w:lang w:val="en-US" w:eastAsia="en-US"/>
    </w:rPr>
  </w:style>
  <w:style w:type="paragraph" w:styleId="1">
    <w:name w:val="heading 1"/>
    <w:basedOn w:val="a"/>
    <w:next w:val="a"/>
    <w:qFormat/>
    <w:pPr>
      <w:keepNext/>
      <w:numPr>
        <w:numId w:val="1"/>
      </w:numPr>
      <w:spacing w:before="120" w:after="60"/>
      <w:ind w:left="720" w:hanging="720"/>
      <w:outlineLvl w:val="0"/>
    </w:pPr>
    <w:rPr>
      <w:rFonts w:ascii="Arial" w:hAnsi="Arial"/>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ind w:left="2880"/>
      <w:outlineLvl w:val="4"/>
    </w:pPr>
    <w:rPr>
      <w:sz w:val="22"/>
    </w:rPr>
  </w:style>
  <w:style w:type="paragraph" w:styleId="6">
    <w:name w:val="heading 6"/>
    <w:basedOn w:val="a"/>
    <w:next w:val="a"/>
    <w:qFormat/>
    <w:pPr>
      <w:numPr>
        <w:ilvl w:val="5"/>
        <w:numId w:val="1"/>
      </w:numPr>
      <w:spacing w:before="240" w:after="60"/>
      <w:ind w:left="2880"/>
      <w:outlineLvl w:val="5"/>
    </w:pPr>
    <w:rPr>
      <w:i/>
      <w:sz w:val="22"/>
    </w:rPr>
  </w:style>
  <w:style w:type="paragraph" w:styleId="7">
    <w:name w:val="heading 7"/>
    <w:basedOn w:val="a"/>
    <w:next w:val="a"/>
    <w:qFormat/>
    <w:pPr>
      <w:numPr>
        <w:ilvl w:val="6"/>
        <w:numId w:val="1"/>
      </w:numPr>
      <w:spacing w:before="240" w:after="60"/>
      <w:ind w:left="2880"/>
      <w:outlineLvl w:val="6"/>
    </w:pPr>
  </w:style>
  <w:style w:type="paragraph" w:styleId="8">
    <w:name w:val="heading 8"/>
    <w:basedOn w:val="a"/>
    <w:next w:val="a"/>
    <w:qFormat/>
    <w:pPr>
      <w:numPr>
        <w:ilvl w:val="7"/>
        <w:numId w:val="1"/>
      </w:numPr>
      <w:spacing w:before="240" w:after="60"/>
      <w:ind w:left="2880"/>
      <w:outlineLvl w:val="7"/>
    </w:pPr>
    <w:rPr>
      <w:i/>
    </w:rPr>
  </w:style>
  <w:style w:type="paragraph" w:styleId="9">
    <w:name w:val="heading 9"/>
    <w:basedOn w:val="a"/>
    <w:next w:val="a"/>
    <w:qFormat/>
    <w:pPr>
      <w:numPr>
        <w:ilvl w:val="8"/>
        <w:numId w:val="1"/>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2">
    <w:name w:val="Paragraph2"/>
    <w:basedOn w:val="a"/>
    <w:pPr>
      <w:spacing w:before="80"/>
      <w:ind w:left="720"/>
      <w:jc w:val="both"/>
    </w:pPr>
    <w:rPr>
      <w:color w:val="000000"/>
      <w:lang w:val="en-AU"/>
    </w:rPr>
  </w:style>
  <w:style w:type="paragraph" w:styleId="a3">
    <w:name w:val="Title"/>
    <w:basedOn w:val="a"/>
    <w:next w:val="a"/>
    <w:qFormat/>
    <w:pPr>
      <w:spacing w:line="240" w:lineRule="auto"/>
      <w:jc w:val="center"/>
    </w:pPr>
    <w:rPr>
      <w:rFonts w:ascii="Arial" w:hAnsi="Arial"/>
      <w:b/>
      <w:sz w:val="36"/>
    </w:rPr>
  </w:style>
  <w:style w:type="paragraph" w:styleId="a4">
    <w:name w:val="Subtitle"/>
    <w:basedOn w:val="a"/>
    <w:qFormat/>
    <w:pPr>
      <w:spacing w:after="60"/>
      <w:jc w:val="center"/>
    </w:pPr>
    <w:rPr>
      <w:rFonts w:ascii="Arial" w:hAnsi="Arial"/>
      <w:i/>
      <w:sz w:val="36"/>
      <w:lang w:val="en-AU"/>
    </w:rPr>
  </w:style>
  <w:style w:type="paragraph" w:styleId="a5">
    <w:name w:val="Normal Indent"/>
    <w:basedOn w:val="a"/>
    <w:pPr>
      <w:ind w:left="900" w:hanging="900"/>
    </w:pPr>
  </w:style>
  <w:style w:type="paragraph" w:styleId="10">
    <w:name w:val="toc 1"/>
    <w:basedOn w:val="a"/>
    <w:next w:val="a"/>
    <w:uiPriority w:val="39"/>
    <w:pPr>
      <w:tabs>
        <w:tab w:val="right" w:pos="9360"/>
      </w:tabs>
      <w:spacing w:before="240" w:after="60"/>
      <w:ind w:right="720"/>
    </w:pPr>
  </w:style>
  <w:style w:type="paragraph" w:styleId="20">
    <w:name w:val="toc 2"/>
    <w:basedOn w:val="a"/>
    <w:next w:val="a"/>
    <w:uiPriority w:val="39"/>
    <w:pPr>
      <w:tabs>
        <w:tab w:val="right" w:pos="9360"/>
      </w:tabs>
      <w:ind w:left="432" w:right="720"/>
    </w:pPr>
  </w:style>
  <w:style w:type="paragraph" w:styleId="30">
    <w:name w:val="toc 3"/>
    <w:basedOn w:val="a"/>
    <w:next w:val="a"/>
    <w:semiHidden/>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Tabletext">
    <w:name w:val="Tabletext"/>
    <w:basedOn w:val="a"/>
    <w:pPr>
      <w:keepLines/>
      <w:spacing w:after="120"/>
    </w:pPr>
  </w:style>
  <w:style w:type="paragraph" w:styleId="a9">
    <w:name w:val="Body Text"/>
    <w:basedOn w:val="a"/>
    <w:link w:val="aa"/>
    <w:pPr>
      <w:keepLines/>
      <w:spacing w:after="120"/>
      <w:ind w:left="720"/>
    </w:pPr>
  </w:style>
  <w:style w:type="paragraph" w:customStyle="1" w:styleId="Blockquote">
    <w:name w:val="Blockquote"/>
    <w:basedOn w:val="a"/>
    <w:pPr>
      <w:widowControl/>
      <w:spacing w:before="100" w:after="100" w:line="240" w:lineRule="auto"/>
      <w:ind w:left="360" w:right="360"/>
    </w:pPr>
    <w:rPr>
      <w:snapToGrid w:val="0"/>
      <w:sz w:val="24"/>
      <w:lang w:val="en-CA"/>
    </w:rPr>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styleId="ab">
    <w:name w:val="Document Map"/>
    <w:basedOn w:val="a"/>
    <w:semiHidden/>
    <w:pPr>
      <w:shd w:val="clear" w:color="auto" w:fill="000080"/>
    </w:pPr>
    <w:rPr>
      <w:rFonts w:ascii="Tahoma" w:hAnsi="Tahoma"/>
    </w:rPr>
  </w:style>
  <w:style w:type="character" w:styleId="ac">
    <w:name w:val="footnote reference"/>
    <w:basedOn w:val="a0"/>
    <w:semiHidden/>
    <w:rPr>
      <w:sz w:val="20"/>
      <w:vertAlign w:val="superscript"/>
    </w:rPr>
  </w:style>
  <w:style w:type="paragraph" w:styleId="ad">
    <w:name w:val="footnote text"/>
    <w:basedOn w:val="a"/>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a"/>
    <w:pPr>
      <w:spacing w:before="480" w:after="60" w:line="240" w:lineRule="auto"/>
      <w:jc w:val="center"/>
    </w:pPr>
    <w:rPr>
      <w:rFonts w:ascii="Arial" w:hAnsi="Arial"/>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40">
    <w:name w:val="toc 4"/>
    <w:basedOn w:val="a"/>
    <w:next w:val="a"/>
    <w:autoRedefine/>
    <w:semiHidden/>
    <w:pPr>
      <w:ind w:left="600"/>
    </w:pPr>
  </w:style>
  <w:style w:type="paragraph" w:styleId="50">
    <w:name w:val="toc 5"/>
    <w:basedOn w:val="a"/>
    <w:next w:val="a"/>
    <w:autoRedefine/>
    <w:semiHidden/>
    <w:pPr>
      <w:ind w:left="800"/>
    </w:pPr>
  </w:style>
  <w:style w:type="paragraph" w:styleId="60">
    <w:name w:val="toc 6"/>
    <w:basedOn w:val="a"/>
    <w:next w:val="a"/>
    <w:autoRedefine/>
    <w:semiHidden/>
    <w:pPr>
      <w:ind w:left="1000"/>
    </w:pPr>
  </w:style>
  <w:style w:type="paragraph" w:styleId="70">
    <w:name w:val="toc 7"/>
    <w:basedOn w:val="a"/>
    <w:next w:val="a"/>
    <w:autoRedefine/>
    <w:semiHidden/>
    <w:pPr>
      <w:ind w:left="1200"/>
    </w:pPr>
  </w:style>
  <w:style w:type="paragraph" w:styleId="80">
    <w:name w:val="toc 8"/>
    <w:basedOn w:val="a"/>
    <w:next w:val="a"/>
    <w:autoRedefine/>
    <w:semiHidden/>
    <w:pPr>
      <w:ind w:left="1400"/>
    </w:pPr>
  </w:style>
  <w:style w:type="paragraph" w:styleId="90">
    <w:name w:val="toc 9"/>
    <w:basedOn w:val="a"/>
    <w:next w:val="a"/>
    <w:autoRedefine/>
    <w:semiHidden/>
    <w:pPr>
      <w:ind w:left="1600"/>
    </w:pPr>
  </w:style>
  <w:style w:type="paragraph" w:styleId="21">
    <w:name w:val="Body Text 2"/>
    <w:basedOn w:val="a"/>
    <w:rPr>
      <w:i/>
      <w:color w:val="0000FF"/>
    </w:rPr>
  </w:style>
  <w:style w:type="paragraph" w:styleId="ae">
    <w:name w:val="Body Text Indent"/>
    <w:basedOn w:val="a"/>
    <w:pPr>
      <w:ind w:left="720"/>
    </w:pPr>
    <w:rPr>
      <w:i/>
      <w:color w:val="0000FF"/>
      <w:u w:val="single"/>
    </w:rPr>
  </w:style>
  <w:style w:type="paragraph" w:customStyle="1" w:styleId="Body">
    <w:name w:val="Body"/>
    <w:basedOn w:val="a"/>
    <w:pPr>
      <w:widowControl/>
      <w:spacing w:before="120" w:line="240" w:lineRule="auto"/>
      <w:jc w:val="both"/>
    </w:pPr>
    <w:rPr>
      <w:rFonts w:ascii="Book Antiqua" w:hAnsi="Book Antiqua"/>
    </w:rPr>
  </w:style>
  <w:style w:type="paragraph" w:customStyle="1" w:styleId="Bullet">
    <w:name w:val="Bullet"/>
    <w:basedOn w:val="a"/>
    <w:pPr>
      <w:widowControl/>
      <w:numPr>
        <w:numId w:val="6"/>
      </w:numPr>
      <w:tabs>
        <w:tab w:val="left" w:pos="720"/>
      </w:tabs>
      <w:spacing w:before="120" w:line="240" w:lineRule="auto"/>
      <w:ind w:right="360"/>
      <w:jc w:val="both"/>
    </w:pPr>
    <w:rPr>
      <w:rFonts w:ascii="Book Antiqua" w:hAnsi="Book Antiqua"/>
    </w:rPr>
  </w:style>
  <w:style w:type="paragraph" w:customStyle="1" w:styleId="InfoBlue">
    <w:name w:val="InfoBlue"/>
    <w:basedOn w:val="a"/>
    <w:next w:val="a9"/>
    <w:autoRedefine/>
    <w:pPr>
      <w:tabs>
        <w:tab w:val="left" w:pos="1170"/>
      </w:tabs>
      <w:spacing w:after="120"/>
      <w:ind w:left="720"/>
    </w:pPr>
    <w:rPr>
      <w:i/>
      <w:color w:val="0000FF"/>
    </w:rPr>
  </w:style>
  <w:style w:type="character" w:styleId="af">
    <w:name w:val="Hyperlink"/>
    <w:basedOn w:val="a0"/>
    <w:uiPriority w:val="99"/>
    <w:rPr>
      <w:color w:val="0000FF"/>
      <w:u w:val="single"/>
    </w:rPr>
  </w:style>
  <w:style w:type="paragraph" w:styleId="af0">
    <w:name w:val="TOC Heading"/>
    <w:basedOn w:val="1"/>
    <w:next w:val="a"/>
    <w:uiPriority w:val="39"/>
    <w:unhideWhenUsed/>
    <w:qFormat/>
    <w:rsid w:val="00B66C20"/>
    <w:pPr>
      <w:keepLines/>
      <w:widowControl/>
      <w:numPr>
        <w:numId w:val="0"/>
      </w:numPr>
      <w:spacing w:before="240" w:after="0" w:line="259" w:lineRule="auto"/>
      <w:outlineLvl w:val="9"/>
    </w:pPr>
    <w:rPr>
      <w:rFonts w:asciiTheme="majorHAnsi" w:eastAsiaTheme="majorEastAsia" w:hAnsiTheme="majorHAnsi" w:cstheme="majorBidi"/>
      <w:b w:val="0"/>
      <w:color w:val="2E74B5" w:themeColor="accent1" w:themeShade="BF"/>
      <w:sz w:val="32"/>
      <w:szCs w:val="32"/>
    </w:rPr>
  </w:style>
  <w:style w:type="paragraph" w:styleId="af1">
    <w:name w:val="List Paragraph"/>
    <w:basedOn w:val="a"/>
    <w:uiPriority w:val="34"/>
    <w:qFormat/>
    <w:rsid w:val="00586D67"/>
    <w:pPr>
      <w:ind w:left="720"/>
      <w:contextualSpacing/>
    </w:pPr>
  </w:style>
  <w:style w:type="paragraph" w:styleId="af2">
    <w:name w:val="Balloon Text"/>
    <w:basedOn w:val="a"/>
    <w:link w:val="af3"/>
    <w:uiPriority w:val="99"/>
    <w:semiHidden/>
    <w:unhideWhenUsed/>
    <w:rsid w:val="002D685F"/>
    <w:pPr>
      <w:spacing w:line="240" w:lineRule="auto"/>
    </w:pPr>
    <w:rPr>
      <w:rFonts w:ascii="Tahoma" w:hAnsi="Tahoma" w:cs="Tahoma"/>
      <w:sz w:val="16"/>
      <w:szCs w:val="16"/>
    </w:rPr>
  </w:style>
  <w:style w:type="character" w:customStyle="1" w:styleId="af3">
    <w:name w:val="Изнесен текст Знак"/>
    <w:basedOn w:val="a0"/>
    <w:link w:val="af2"/>
    <w:uiPriority w:val="99"/>
    <w:semiHidden/>
    <w:rsid w:val="002D685F"/>
    <w:rPr>
      <w:rFonts w:ascii="Tahoma" w:hAnsi="Tahoma" w:cs="Tahoma"/>
      <w:sz w:val="16"/>
      <w:szCs w:val="16"/>
      <w:lang w:val="en-US" w:eastAsia="en-US"/>
    </w:rPr>
  </w:style>
  <w:style w:type="character" w:customStyle="1" w:styleId="aa">
    <w:name w:val="Основен текст Знак"/>
    <w:link w:val="a9"/>
    <w:rsid w:val="00687034"/>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Master%20Uni\Praktikum%201\ABM-2-I1-Quality%20Assurance%20Pla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923003-B382-4148-B3BF-6DC84D15E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ABM-2-I1-Quality Assurance Plan</Template>
  <TotalTime>300</TotalTime>
  <Pages>10</Pages>
  <Words>2986</Words>
  <Characters>17025</Characters>
  <Application>Microsoft Office Word</Application>
  <DocSecurity>0</DocSecurity>
  <Lines>141</Lines>
  <Paragraphs>39</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Quality Assurance Plan</vt:lpstr>
      <vt:lpstr>Quality Assurance Plan</vt:lpstr>
    </vt:vector>
  </TitlesOfParts>
  <Company>&lt;Company Name&gt;</Company>
  <LinksUpToDate>false</LinksUpToDate>
  <CharactersWithSpaces>19972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Quality Assurance Plan</dc:title>
  <dc:subject>&lt;Project Name&gt;</dc:subject>
  <dc:creator>Borislav Dechev</dc:creator>
  <cp:keywords/>
  <dc:description/>
  <cp:lastModifiedBy>Jake</cp:lastModifiedBy>
  <cp:revision>14</cp:revision>
  <cp:lastPrinted>1900-12-31T22:00:00Z</cp:lastPrinted>
  <dcterms:created xsi:type="dcterms:W3CDTF">2015-12-01T20:55:00Z</dcterms:created>
  <dcterms:modified xsi:type="dcterms:W3CDTF">2015-12-03T12:07:00Z</dcterms:modified>
</cp:coreProperties>
</file>