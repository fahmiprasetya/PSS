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9B" w:rsidRDefault="001E619B">
      <w:pPr>
        <w:pStyle w:val="a3"/>
        <w:jc w:val="right"/>
        <w:rPr>
          <w:rFonts w:ascii="Times New Roman" w:hAnsi="Times New Roman"/>
        </w:rPr>
      </w:pPr>
      <w:bookmarkStart w:id="0" w:name="_GoBack"/>
      <w:r>
        <w:rPr>
          <w:lang w:val="bg-BG"/>
        </w:rPr>
        <w:t>Модерно Банково Управление</w:t>
      </w:r>
    </w:p>
    <w:p w:rsidR="00EE5E87" w:rsidRPr="00711DA9" w:rsidRDefault="001E619B">
      <w:pPr>
        <w:pStyle w:val="a3"/>
        <w:jc w:val="right"/>
        <w:rPr>
          <w:rFonts w:cs="Arial"/>
        </w:rPr>
      </w:pPr>
      <w:r w:rsidRPr="00711DA9">
        <w:rPr>
          <w:rFonts w:cs="Arial"/>
          <w:lang w:val="bg-BG"/>
        </w:rPr>
        <w:t>(</w:t>
      </w:r>
      <w:r w:rsidRPr="00711DA9">
        <w:rPr>
          <w:rFonts w:cs="Arial"/>
        </w:rPr>
        <w:t>Advanced Bank Management</w:t>
      </w:r>
      <w:r w:rsidRPr="00711DA9">
        <w:rPr>
          <w:rFonts w:cs="Arial"/>
          <w:lang w:val="bg-BG"/>
        </w:rPr>
        <w:t>)</w:t>
      </w:r>
      <w:r w:rsidR="00371785" w:rsidRPr="00711DA9">
        <w:rPr>
          <w:rFonts w:cs="Arial"/>
        </w:rPr>
        <w:fldChar w:fldCharType="begin"/>
      </w:r>
      <w:r w:rsidR="00371785" w:rsidRPr="00711DA9">
        <w:rPr>
          <w:rFonts w:cs="Arial"/>
        </w:rPr>
        <w:instrText xml:space="preserve"> SUBJECT  \* MERGEFORMAT </w:instrText>
      </w:r>
      <w:r w:rsidR="00371785" w:rsidRPr="00711DA9">
        <w:rPr>
          <w:rFonts w:cs="Arial"/>
        </w:rPr>
        <w:fldChar w:fldCharType="end"/>
      </w:r>
    </w:p>
    <w:p w:rsidR="00EE5E87" w:rsidRPr="00711DA9" w:rsidRDefault="007A2830">
      <w:pPr>
        <w:pStyle w:val="a3"/>
        <w:jc w:val="right"/>
        <w:rPr>
          <w:rFonts w:cs="Arial"/>
          <w:lang w:val="bg-BG"/>
        </w:rPr>
      </w:pPr>
      <w:r w:rsidRPr="00711DA9">
        <w:rPr>
          <w:rFonts w:cs="Arial"/>
          <w:lang w:val="bg-BG"/>
        </w:rPr>
        <w:t>План за осигуряване на качеството</w:t>
      </w:r>
    </w:p>
    <w:p w:rsidR="00EE5E87" w:rsidRPr="00164F57" w:rsidRDefault="00EE5E87">
      <w:pPr>
        <w:pStyle w:val="a3"/>
        <w:jc w:val="right"/>
        <w:rPr>
          <w:rFonts w:ascii="Times New Roman" w:hAnsi="Times New Roman"/>
        </w:rPr>
      </w:pPr>
    </w:p>
    <w:p w:rsidR="00EE5E87" w:rsidRPr="00711DA9" w:rsidRDefault="007A2830">
      <w:pPr>
        <w:pStyle w:val="a3"/>
        <w:jc w:val="right"/>
        <w:rPr>
          <w:rFonts w:cs="Arial"/>
          <w:sz w:val="28"/>
        </w:rPr>
      </w:pPr>
      <w:proofErr w:type="spellStart"/>
      <w:r w:rsidRPr="00711DA9">
        <w:rPr>
          <w:rFonts w:cs="Arial"/>
          <w:sz w:val="28"/>
        </w:rPr>
        <w:t>Версия</w:t>
      </w:r>
      <w:proofErr w:type="spellEnd"/>
      <w:r w:rsidRPr="00711DA9">
        <w:rPr>
          <w:rFonts w:cs="Arial"/>
          <w:sz w:val="28"/>
        </w:rPr>
        <w:t xml:space="preserve"> </w:t>
      </w:r>
      <w:r w:rsidR="00EE5E87" w:rsidRPr="00711DA9">
        <w:rPr>
          <w:rFonts w:cs="Arial"/>
          <w:sz w:val="28"/>
        </w:rPr>
        <w:t>1.0</w:t>
      </w:r>
    </w:p>
    <w:p w:rsidR="00EE5E87" w:rsidRPr="00164F57" w:rsidRDefault="00EE5E87">
      <w:pPr>
        <w:pStyle w:val="a3"/>
        <w:rPr>
          <w:rFonts w:ascii="Times New Roman" w:hAnsi="Times New Roman"/>
          <w:sz w:val="28"/>
        </w:rPr>
      </w:pPr>
    </w:p>
    <w:p w:rsidR="00EE5E87" w:rsidRPr="00164F57" w:rsidRDefault="00EE5E87">
      <w:pPr>
        <w:sectPr w:rsidR="00EE5E87" w:rsidRPr="00164F57">
          <w:headerReference w:type="default" r:id="rId9"/>
          <w:footerReference w:type="even" r:id="rId10"/>
          <w:pgSz w:w="12240" w:h="15840" w:code="1"/>
          <w:pgMar w:top="1440" w:right="1440" w:bottom="1440" w:left="1440" w:header="708" w:footer="708" w:gutter="0"/>
          <w:cols w:space="708"/>
          <w:vAlign w:val="center"/>
        </w:sectPr>
      </w:pPr>
    </w:p>
    <w:p w:rsidR="00EE5E87" w:rsidRPr="00164F57" w:rsidRDefault="007A2830">
      <w:pPr>
        <w:pStyle w:val="a3"/>
        <w:rPr>
          <w:rFonts w:ascii="Times New Roman" w:hAnsi="Times New Roman"/>
        </w:rPr>
      </w:pPr>
      <w:proofErr w:type="spellStart"/>
      <w:r w:rsidRPr="00164F57">
        <w:rPr>
          <w:rFonts w:ascii="Times New Roman" w:hAnsi="Times New Roman"/>
        </w:rPr>
        <w:lastRenderedPageBreak/>
        <w:t>История</w:t>
      </w:r>
      <w:proofErr w:type="spellEnd"/>
      <w:r w:rsidRPr="00164F57">
        <w:rPr>
          <w:rFonts w:ascii="Times New Roman" w:hAnsi="Times New Roman"/>
        </w:rPr>
        <w:t xml:space="preserve"> </w:t>
      </w:r>
      <w:proofErr w:type="spellStart"/>
      <w:r w:rsidRPr="00164F57">
        <w:rPr>
          <w:rFonts w:ascii="Times New Roman" w:hAnsi="Times New Roman"/>
        </w:rPr>
        <w:t>на</w:t>
      </w:r>
      <w:proofErr w:type="spellEnd"/>
      <w:r w:rsidRPr="00164F57">
        <w:rPr>
          <w:rFonts w:ascii="Times New Roman" w:hAnsi="Times New Roman"/>
        </w:rPr>
        <w:t xml:space="preserve"> </w:t>
      </w:r>
      <w:proofErr w:type="spellStart"/>
      <w:r w:rsidRPr="00164F57">
        <w:rPr>
          <w:rFonts w:ascii="Times New Roman" w:hAnsi="Times New Roman"/>
        </w:rPr>
        <w:t>промените</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7A2830" w:rsidP="00D04A39">
            <w:pPr>
              <w:pStyle w:val="Tabletext"/>
              <w:jc w:val="center"/>
              <w:rPr>
                <w:lang w:val="bg-BG"/>
              </w:rPr>
            </w:pPr>
            <w:r w:rsidRPr="00164F57">
              <w:rPr>
                <w:lang w:val="bg-BG"/>
              </w:rPr>
              <w:t>1.12.2016 г.</w:t>
            </w:r>
          </w:p>
        </w:tc>
        <w:tc>
          <w:tcPr>
            <w:tcW w:w="1152" w:type="dxa"/>
          </w:tcPr>
          <w:p w:rsidR="00EE5E87" w:rsidRPr="00164F57" w:rsidRDefault="00D04A39" w:rsidP="002D685F">
            <w:pPr>
              <w:pStyle w:val="Tabletext"/>
              <w:jc w:val="center"/>
              <w:rPr>
                <w:lang w:val="bg-BG"/>
              </w:rPr>
            </w:pPr>
            <w:r>
              <w:rPr>
                <w:lang w:val="bg-BG"/>
              </w:rPr>
              <w:t>1.</w:t>
            </w:r>
            <w:r w:rsidR="007A2830" w:rsidRPr="00164F57">
              <w:rPr>
                <w:lang w:val="bg-BG"/>
              </w:rPr>
              <w:t>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D04A39" w:rsidRDefault="00D04A39" w:rsidP="00D04A39">
            <w:pPr>
              <w:pStyle w:val="Tabletext"/>
              <w:tabs>
                <w:tab w:val="right" w:pos="2088"/>
              </w:tabs>
              <w:jc w:val="center"/>
              <w:rPr>
                <w:lang w:val="bg-BG"/>
              </w:rPr>
            </w:pPr>
            <w:r>
              <w:t>2.12.2016</w:t>
            </w:r>
            <w:r>
              <w:rPr>
                <w:lang w:val="bg-BG"/>
              </w:rPr>
              <w:t>г.</w:t>
            </w:r>
          </w:p>
        </w:tc>
        <w:tc>
          <w:tcPr>
            <w:tcW w:w="1152" w:type="dxa"/>
          </w:tcPr>
          <w:p w:rsidR="00EE5E87" w:rsidRPr="00D04A39" w:rsidRDefault="00D04A39" w:rsidP="00D04A39">
            <w:pPr>
              <w:pStyle w:val="Tabletext"/>
              <w:jc w:val="center"/>
              <w:rPr>
                <w:lang w:val="bg-BG"/>
              </w:rPr>
            </w:pPr>
            <w:r>
              <w:rPr>
                <w:lang w:val="bg-BG"/>
              </w:rPr>
              <w:t>1.0</w:t>
            </w:r>
          </w:p>
        </w:tc>
        <w:tc>
          <w:tcPr>
            <w:tcW w:w="3744" w:type="dxa"/>
          </w:tcPr>
          <w:p w:rsidR="00EE5E87" w:rsidRPr="00D04A39" w:rsidRDefault="00D04A39" w:rsidP="00D04A39">
            <w:pPr>
              <w:pStyle w:val="Tabletext"/>
              <w:jc w:val="center"/>
              <w:rPr>
                <w:lang w:val="bg-BG"/>
              </w:rPr>
            </w:pPr>
            <w:r>
              <w:rPr>
                <w:lang w:val="bg-BG"/>
              </w:rPr>
              <w:t>Довеждане до завършен вид</w:t>
            </w:r>
          </w:p>
        </w:tc>
        <w:tc>
          <w:tcPr>
            <w:tcW w:w="2304" w:type="dxa"/>
          </w:tcPr>
          <w:p w:rsidR="00EE5E87" w:rsidRPr="00D04A39" w:rsidRDefault="00D04A39" w:rsidP="00D04A39">
            <w:pPr>
              <w:pStyle w:val="Tabletext"/>
              <w:jc w:val="center"/>
              <w:rPr>
                <w:lang w:val="bg-BG"/>
              </w:rPr>
            </w:pPr>
            <w:r>
              <w:rPr>
                <w:lang w:val="bg-BG"/>
              </w:rPr>
              <w:t>К. Гецов</w:t>
            </w:r>
          </w:p>
        </w:tc>
      </w:tr>
      <w:tr w:rsidR="00EE5E87" w:rsidRPr="00164F57">
        <w:tc>
          <w:tcPr>
            <w:tcW w:w="2304" w:type="dxa"/>
          </w:tcPr>
          <w:p w:rsidR="00EE5E87" w:rsidRPr="00164F57" w:rsidRDefault="00EE5E87" w:rsidP="002D685F">
            <w:pPr>
              <w:pStyle w:val="Tabletext"/>
              <w:jc w:val="center"/>
              <w:rPr>
                <w:lang w:val="bg-BG"/>
              </w:rPr>
            </w:pPr>
          </w:p>
        </w:tc>
        <w:tc>
          <w:tcPr>
            <w:tcW w:w="1152" w:type="dxa"/>
          </w:tcPr>
          <w:p w:rsidR="00EE5E87" w:rsidRPr="00164F57" w:rsidRDefault="00EE5E87">
            <w:pPr>
              <w:pStyle w:val="Tabletext"/>
            </w:pPr>
          </w:p>
        </w:tc>
        <w:tc>
          <w:tcPr>
            <w:tcW w:w="3744" w:type="dxa"/>
          </w:tcPr>
          <w:p w:rsidR="00EE5E87" w:rsidRPr="00164F57" w:rsidRDefault="00EE5E87" w:rsidP="002D685F">
            <w:pPr>
              <w:pStyle w:val="Tabletext"/>
              <w:jc w:val="center"/>
              <w:rPr>
                <w:lang w:val="bg-BG"/>
              </w:rPr>
            </w:pPr>
          </w:p>
        </w:tc>
        <w:tc>
          <w:tcPr>
            <w:tcW w:w="2304" w:type="dxa"/>
          </w:tcPr>
          <w:p w:rsidR="00EE5E87" w:rsidRPr="00164F57" w:rsidRDefault="00EE5E87" w:rsidP="002D685F">
            <w:pPr>
              <w:pStyle w:val="Tabletext"/>
              <w:jc w:val="center"/>
              <w:rPr>
                <w:lang w:val="bg-BG"/>
              </w:rPr>
            </w:pP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a3"/>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a3"/>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a3"/>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af0"/>
            <w:rPr>
              <w:rFonts w:ascii="Times New Roman" w:hAnsi="Times New Roman" w:cs="Times New Roman"/>
            </w:rPr>
          </w:pPr>
        </w:p>
        <w:p w:rsidR="0092210C" w:rsidRDefault="00B66C20">
          <w:pPr>
            <w:pStyle w:val="10"/>
            <w:tabs>
              <w:tab w:val="left" w:pos="432"/>
            </w:tabs>
            <w:rPr>
              <w:rFonts w:asciiTheme="minorHAnsi" w:eastAsiaTheme="minorEastAsia" w:hAnsiTheme="minorHAnsi" w:cstheme="minorBidi"/>
              <w:noProof/>
              <w:sz w:val="22"/>
              <w:szCs w:val="22"/>
              <w:lang w:val="en-GB" w:eastAsia="en-GB"/>
            </w:rPr>
          </w:pPr>
          <w:r w:rsidRPr="00164F57">
            <w:fldChar w:fldCharType="begin"/>
          </w:r>
          <w:r w:rsidRPr="00164F57">
            <w:instrText xml:space="preserve"> TOC \o "1-3" \h \z \u </w:instrText>
          </w:r>
          <w:r w:rsidRPr="00164F57">
            <w:fldChar w:fldCharType="separate"/>
          </w:r>
          <w:hyperlink w:anchor="_Toc436939024" w:history="1">
            <w:r w:rsidR="0092210C" w:rsidRPr="008F5EF2">
              <w:rPr>
                <w:rStyle w:val="af"/>
                <w:noProof/>
              </w:rPr>
              <w:t>1.</w:t>
            </w:r>
            <w:r w:rsidR="0092210C">
              <w:rPr>
                <w:rFonts w:asciiTheme="minorHAnsi" w:eastAsiaTheme="minorEastAsia" w:hAnsiTheme="minorHAnsi" w:cstheme="minorBidi"/>
                <w:noProof/>
                <w:sz w:val="22"/>
                <w:szCs w:val="22"/>
                <w:lang w:val="en-GB" w:eastAsia="en-GB"/>
              </w:rPr>
              <w:tab/>
            </w:r>
            <w:r w:rsidR="0092210C" w:rsidRPr="008F5EF2">
              <w:rPr>
                <w:rStyle w:val="af"/>
                <w:noProof/>
                <w:lang w:val="bg-BG"/>
              </w:rPr>
              <w:t>Въведение</w:t>
            </w:r>
            <w:r w:rsidR="0092210C">
              <w:rPr>
                <w:noProof/>
                <w:webHidden/>
              </w:rPr>
              <w:tab/>
            </w:r>
            <w:r w:rsidR="0092210C">
              <w:rPr>
                <w:noProof/>
                <w:webHidden/>
              </w:rPr>
              <w:fldChar w:fldCharType="begin"/>
            </w:r>
            <w:r w:rsidR="0092210C">
              <w:rPr>
                <w:noProof/>
                <w:webHidden/>
              </w:rPr>
              <w:instrText xml:space="preserve"> PAGEREF _Toc436939024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25" w:history="1">
            <w:r w:rsidR="0092210C" w:rsidRPr="008F5EF2">
              <w:rPr>
                <w:rStyle w:val="af"/>
                <w:noProof/>
              </w:rPr>
              <w:t>1.1</w:t>
            </w:r>
            <w:r w:rsidR="0092210C">
              <w:rPr>
                <w:rFonts w:asciiTheme="minorHAnsi" w:eastAsiaTheme="minorEastAsia" w:hAnsiTheme="minorHAnsi" w:cstheme="minorBidi"/>
                <w:noProof/>
                <w:sz w:val="22"/>
                <w:szCs w:val="22"/>
                <w:lang w:val="en-GB" w:eastAsia="en-GB"/>
              </w:rPr>
              <w:tab/>
            </w:r>
            <w:r w:rsidR="0092210C" w:rsidRPr="008F5EF2">
              <w:rPr>
                <w:rStyle w:val="af"/>
                <w:noProof/>
              </w:rPr>
              <w:t>Цел</w:t>
            </w:r>
            <w:r w:rsidR="0092210C">
              <w:rPr>
                <w:noProof/>
                <w:webHidden/>
              </w:rPr>
              <w:tab/>
            </w:r>
            <w:r w:rsidR="0092210C">
              <w:rPr>
                <w:noProof/>
                <w:webHidden/>
              </w:rPr>
              <w:fldChar w:fldCharType="begin"/>
            </w:r>
            <w:r w:rsidR="0092210C">
              <w:rPr>
                <w:noProof/>
                <w:webHidden/>
              </w:rPr>
              <w:instrText xml:space="preserve"> PAGEREF _Toc436939025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26" w:history="1">
            <w:r w:rsidR="0092210C" w:rsidRPr="008F5EF2">
              <w:rPr>
                <w:rStyle w:val="af"/>
                <w:noProof/>
                <w:lang w:val="bg-BG"/>
              </w:rPr>
              <w:t>1.2</w:t>
            </w:r>
            <w:r w:rsidR="0092210C">
              <w:rPr>
                <w:rFonts w:asciiTheme="minorHAnsi" w:eastAsiaTheme="minorEastAsia" w:hAnsiTheme="minorHAnsi" w:cstheme="minorBidi"/>
                <w:noProof/>
                <w:sz w:val="22"/>
                <w:szCs w:val="22"/>
                <w:lang w:val="en-GB" w:eastAsia="en-GB"/>
              </w:rPr>
              <w:tab/>
            </w:r>
            <w:r w:rsidR="0092210C" w:rsidRPr="008F5EF2">
              <w:rPr>
                <w:rStyle w:val="af"/>
                <w:noProof/>
                <w:lang w:val="bg-BG"/>
              </w:rPr>
              <w:t>Дефиниции, акроними и абревиатури</w:t>
            </w:r>
            <w:r w:rsidR="0092210C">
              <w:rPr>
                <w:noProof/>
                <w:webHidden/>
              </w:rPr>
              <w:tab/>
            </w:r>
            <w:r w:rsidR="0092210C">
              <w:rPr>
                <w:noProof/>
                <w:webHidden/>
              </w:rPr>
              <w:fldChar w:fldCharType="begin"/>
            </w:r>
            <w:r w:rsidR="0092210C">
              <w:rPr>
                <w:noProof/>
                <w:webHidden/>
              </w:rPr>
              <w:instrText xml:space="preserve"> PAGEREF _Toc436939026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27" w:history="1">
            <w:r w:rsidR="0092210C" w:rsidRPr="008F5EF2">
              <w:rPr>
                <w:rStyle w:val="af"/>
                <w:noProof/>
              </w:rPr>
              <w:t>1.3</w:t>
            </w:r>
            <w:r w:rsidR="0092210C">
              <w:rPr>
                <w:rFonts w:asciiTheme="minorHAnsi" w:eastAsiaTheme="minorEastAsia" w:hAnsiTheme="minorHAnsi" w:cstheme="minorBidi"/>
                <w:noProof/>
                <w:sz w:val="22"/>
                <w:szCs w:val="22"/>
                <w:lang w:val="en-GB" w:eastAsia="en-GB"/>
              </w:rPr>
              <w:tab/>
            </w:r>
            <w:r w:rsidR="0092210C" w:rsidRPr="008F5EF2">
              <w:rPr>
                <w:rStyle w:val="af"/>
                <w:noProof/>
              </w:rPr>
              <w:t>Препратки</w:t>
            </w:r>
            <w:r w:rsidR="0092210C">
              <w:rPr>
                <w:noProof/>
                <w:webHidden/>
              </w:rPr>
              <w:tab/>
            </w:r>
            <w:r w:rsidR="0092210C">
              <w:rPr>
                <w:noProof/>
                <w:webHidden/>
              </w:rPr>
              <w:fldChar w:fldCharType="begin"/>
            </w:r>
            <w:r w:rsidR="0092210C">
              <w:rPr>
                <w:noProof/>
                <w:webHidden/>
              </w:rPr>
              <w:instrText xml:space="preserve"> PAGEREF _Toc436939027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28" w:history="1">
            <w:r w:rsidR="0092210C" w:rsidRPr="008F5EF2">
              <w:rPr>
                <w:rStyle w:val="af"/>
                <w:noProof/>
                <w:lang w:val="bg-BG"/>
              </w:rPr>
              <w:t>1.4</w:t>
            </w:r>
            <w:r w:rsidR="0092210C">
              <w:rPr>
                <w:rFonts w:asciiTheme="minorHAnsi" w:eastAsiaTheme="minorEastAsia" w:hAnsiTheme="minorHAnsi" w:cstheme="minorBidi"/>
                <w:noProof/>
                <w:sz w:val="22"/>
                <w:szCs w:val="22"/>
                <w:lang w:val="en-GB" w:eastAsia="en-GB"/>
              </w:rPr>
              <w:tab/>
            </w:r>
            <w:r w:rsidR="0092210C" w:rsidRPr="008F5EF2">
              <w:rPr>
                <w:rStyle w:val="af"/>
                <w:noProof/>
                <w:lang w:val="bg-BG"/>
              </w:rPr>
              <w:t>Обзор</w:t>
            </w:r>
            <w:r w:rsidR="0092210C">
              <w:rPr>
                <w:noProof/>
                <w:webHidden/>
              </w:rPr>
              <w:tab/>
            </w:r>
            <w:r w:rsidR="0092210C">
              <w:rPr>
                <w:noProof/>
                <w:webHidden/>
              </w:rPr>
              <w:fldChar w:fldCharType="begin"/>
            </w:r>
            <w:r w:rsidR="0092210C">
              <w:rPr>
                <w:noProof/>
                <w:webHidden/>
              </w:rPr>
              <w:instrText xml:space="preserve"> PAGEREF _Toc436939028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29" w:history="1">
            <w:r w:rsidR="0092210C" w:rsidRPr="008F5EF2">
              <w:rPr>
                <w:rStyle w:val="af"/>
                <w:noProof/>
              </w:rPr>
              <w:t>2.</w:t>
            </w:r>
            <w:r w:rsidR="0092210C">
              <w:rPr>
                <w:rFonts w:asciiTheme="minorHAnsi" w:eastAsiaTheme="minorEastAsia" w:hAnsiTheme="minorHAnsi" w:cstheme="minorBidi"/>
                <w:noProof/>
                <w:sz w:val="22"/>
                <w:szCs w:val="22"/>
                <w:lang w:val="en-GB" w:eastAsia="en-GB"/>
              </w:rPr>
              <w:tab/>
            </w:r>
            <w:r w:rsidR="0092210C" w:rsidRPr="008F5EF2">
              <w:rPr>
                <w:rStyle w:val="af"/>
                <w:noProof/>
                <w:lang w:val="bg-BG"/>
              </w:rPr>
              <w:t>Целеви показатели за качество</w:t>
            </w:r>
            <w:r w:rsidR="0092210C">
              <w:rPr>
                <w:noProof/>
                <w:webHidden/>
              </w:rPr>
              <w:tab/>
            </w:r>
            <w:r w:rsidR="0092210C">
              <w:rPr>
                <w:noProof/>
                <w:webHidden/>
              </w:rPr>
              <w:fldChar w:fldCharType="begin"/>
            </w:r>
            <w:r w:rsidR="0092210C">
              <w:rPr>
                <w:noProof/>
                <w:webHidden/>
              </w:rPr>
              <w:instrText xml:space="preserve"> PAGEREF _Toc436939029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30" w:history="1">
            <w:r w:rsidR="0092210C" w:rsidRPr="008F5EF2">
              <w:rPr>
                <w:rStyle w:val="af"/>
                <w:noProof/>
              </w:rPr>
              <w:t>3.</w:t>
            </w:r>
            <w:r w:rsidR="0092210C">
              <w:rPr>
                <w:rFonts w:asciiTheme="minorHAnsi" w:eastAsiaTheme="minorEastAsia" w:hAnsiTheme="minorHAnsi" w:cstheme="minorBidi"/>
                <w:noProof/>
                <w:sz w:val="22"/>
                <w:szCs w:val="22"/>
                <w:lang w:val="en-GB" w:eastAsia="en-GB"/>
              </w:rPr>
              <w:tab/>
            </w:r>
            <w:r w:rsidR="0092210C" w:rsidRPr="008F5EF2">
              <w:rPr>
                <w:rStyle w:val="af"/>
                <w:noProof/>
              </w:rPr>
              <w:t>Управление</w:t>
            </w:r>
            <w:r w:rsidR="0092210C">
              <w:rPr>
                <w:noProof/>
                <w:webHidden/>
              </w:rPr>
              <w:tab/>
            </w:r>
            <w:r w:rsidR="0092210C">
              <w:rPr>
                <w:noProof/>
                <w:webHidden/>
              </w:rPr>
              <w:fldChar w:fldCharType="begin"/>
            </w:r>
            <w:r w:rsidR="0092210C">
              <w:rPr>
                <w:noProof/>
                <w:webHidden/>
              </w:rPr>
              <w:instrText xml:space="preserve"> PAGEREF _Toc436939030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31" w:history="1">
            <w:r w:rsidR="0092210C" w:rsidRPr="008F5EF2">
              <w:rPr>
                <w:rStyle w:val="af"/>
                <w:noProof/>
              </w:rPr>
              <w:t>3.1</w:t>
            </w:r>
            <w:r w:rsidR="0092210C">
              <w:rPr>
                <w:rFonts w:asciiTheme="minorHAnsi" w:eastAsiaTheme="minorEastAsia" w:hAnsiTheme="minorHAnsi" w:cstheme="minorBidi"/>
                <w:noProof/>
                <w:sz w:val="22"/>
                <w:szCs w:val="22"/>
                <w:lang w:val="en-GB" w:eastAsia="en-GB"/>
              </w:rPr>
              <w:tab/>
            </w:r>
            <w:r w:rsidR="0092210C" w:rsidRPr="008F5EF2">
              <w:rPr>
                <w:rStyle w:val="af"/>
                <w:noProof/>
              </w:rPr>
              <w:t>Организация</w:t>
            </w:r>
            <w:r w:rsidR="0092210C">
              <w:rPr>
                <w:noProof/>
                <w:webHidden/>
              </w:rPr>
              <w:tab/>
            </w:r>
            <w:r w:rsidR="0092210C">
              <w:rPr>
                <w:noProof/>
                <w:webHidden/>
              </w:rPr>
              <w:fldChar w:fldCharType="begin"/>
            </w:r>
            <w:r w:rsidR="0092210C">
              <w:rPr>
                <w:noProof/>
                <w:webHidden/>
              </w:rPr>
              <w:instrText xml:space="preserve"> PAGEREF _Toc436939031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32" w:history="1">
            <w:r w:rsidR="0092210C" w:rsidRPr="008F5EF2">
              <w:rPr>
                <w:rStyle w:val="af"/>
                <w:noProof/>
              </w:rPr>
              <w:t>3.2</w:t>
            </w:r>
            <w:r w:rsidR="0092210C">
              <w:rPr>
                <w:rFonts w:asciiTheme="minorHAnsi" w:eastAsiaTheme="minorEastAsia" w:hAnsiTheme="minorHAnsi" w:cstheme="minorBidi"/>
                <w:noProof/>
                <w:sz w:val="22"/>
                <w:szCs w:val="22"/>
                <w:lang w:val="en-GB" w:eastAsia="en-GB"/>
              </w:rPr>
              <w:tab/>
            </w:r>
            <w:r w:rsidR="0092210C" w:rsidRPr="008F5EF2">
              <w:rPr>
                <w:rStyle w:val="af"/>
                <w:noProof/>
              </w:rPr>
              <w:t>Задачи и отговорности</w:t>
            </w:r>
            <w:r w:rsidR="0092210C">
              <w:rPr>
                <w:noProof/>
                <w:webHidden/>
              </w:rPr>
              <w:tab/>
            </w:r>
            <w:r w:rsidR="0092210C">
              <w:rPr>
                <w:noProof/>
                <w:webHidden/>
              </w:rPr>
              <w:fldChar w:fldCharType="begin"/>
            </w:r>
            <w:r w:rsidR="0092210C">
              <w:rPr>
                <w:noProof/>
                <w:webHidden/>
              </w:rPr>
              <w:instrText xml:space="preserve"> PAGEREF _Toc436939032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33" w:history="1">
            <w:r w:rsidR="0092210C" w:rsidRPr="008F5EF2">
              <w:rPr>
                <w:rStyle w:val="af"/>
                <w:noProof/>
              </w:rPr>
              <w:t>4.</w:t>
            </w:r>
            <w:r w:rsidR="0092210C">
              <w:rPr>
                <w:rFonts w:asciiTheme="minorHAnsi" w:eastAsiaTheme="minorEastAsia" w:hAnsiTheme="minorHAnsi" w:cstheme="minorBidi"/>
                <w:noProof/>
                <w:sz w:val="22"/>
                <w:szCs w:val="22"/>
                <w:lang w:val="en-GB" w:eastAsia="en-GB"/>
              </w:rPr>
              <w:tab/>
            </w:r>
            <w:r w:rsidR="0092210C" w:rsidRPr="008F5EF2">
              <w:rPr>
                <w:rStyle w:val="af"/>
                <w:noProof/>
              </w:rPr>
              <w:t>Документация</w:t>
            </w:r>
            <w:r w:rsidR="0092210C">
              <w:rPr>
                <w:noProof/>
                <w:webHidden/>
              </w:rPr>
              <w:tab/>
            </w:r>
            <w:r w:rsidR="0092210C">
              <w:rPr>
                <w:noProof/>
                <w:webHidden/>
              </w:rPr>
              <w:fldChar w:fldCharType="begin"/>
            </w:r>
            <w:r w:rsidR="0092210C">
              <w:rPr>
                <w:noProof/>
                <w:webHidden/>
              </w:rPr>
              <w:instrText xml:space="preserve"> PAGEREF _Toc436939033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34" w:history="1">
            <w:r w:rsidR="0092210C" w:rsidRPr="008F5EF2">
              <w:rPr>
                <w:rStyle w:val="af"/>
                <w:noProof/>
              </w:rPr>
              <w:t>5.</w:t>
            </w:r>
            <w:r w:rsidR="0092210C">
              <w:rPr>
                <w:rFonts w:asciiTheme="minorHAnsi" w:eastAsiaTheme="minorEastAsia" w:hAnsiTheme="minorHAnsi" w:cstheme="minorBidi"/>
                <w:noProof/>
                <w:sz w:val="22"/>
                <w:szCs w:val="22"/>
                <w:lang w:val="en-GB" w:eastAsia="en-GB"/>
              </w:rPr>
              <w:tab/>
            </w:r>
            <w:r w:rsidR="0092210C" w:rsidRPr="008F5EF2">
              <w:rPr>
                <w:rStyle w:val="af"/>
                <w:noProof/>
              </w:rPr>
              <w:t>Стандарти и насоки</w:t>
            </w:r>
            <w:r w:rsidR="0092210C">
              <w:rPr>
                <w:noProof/>
                <w:webHidden/>
              </w:rPr>
              <w:tab/>
            </w:r>
            <w:r w:rsidR="0092210C">
              <w:rPr>
                <w:noProof/>
                <w:webHidden/>
              </w:rPr>
              <w:fldChar w:fldCharType="begin"/>
            </w:r>
            <w:r w:rsidR="0092210C">
              <w:rPr>
                <w:noProof/>
                <w:webHidden/>
              </w:rPr>
              <w:instrText xml:space="preserve"> PAGEREF _Toc436939034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35" w:history="1">
            <w:r w:rsidR="0092210C" w:rsidRPr="008F5EF2">
              <w:rPr>
                <w:rStyle w:val="af"/>
                <w:noProof/>
                <w:lang w:val="bg-BG"/>
              </w:rPr>
              <w:t>6.</w:t>
            </w:r>
            <w:r w:rsidR="0092210C">
              <w:rPr>
                <w:rFonts w:asciiTheme="minorHAnsi" w:eastAsiaTheme="minorEastAsia" w:hAnsiTheme="minorHAnsi" w:cstheme="minorBidi"/>
                <w:noProof/>
                <w:sz w:val="22"/>
                <w:szCs w:val="22"/>
                <w:lang w:val="en-GB" w:eastAsia="en-GB"/>
              </w:rPr>
              <w:tab/>
            </w:r>
            <w:r w:rsidR="0092210C" w:rsidRPr="008F5EF2">
              <w:rPr>
                <w:rStyle w:val="af"/>
                <w:noProof/>
              </w:rPr>
              <w:t>Метрики</w:t>
            </w:r>
            <w:r w:rsidR="0092210C">
              <w:rPr>
                <w:noProof/>
                <w:webHidden/>
              </w:rPr>
              <w:tab/>
            </w:r>
            <w:r w:rsidR="0092210C">
              <w:rPr>
                <w:noProof/>
                <w:webHidden/>
              </w:rPr>
              <w:fldChar w:fldCharType="begin"/>
            </w:r>
            <w:r w:rsidR="0092210C">
              <w:rPr>
                <w:noProof/>
                <w:webHidden/>
              </w:rPr>
              <w:instrText xml:space="preserve"> PAGEREF _Toc436939035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36" w:history="1">
            <w:r w:rsidR="0092210C" w:rsidRPr="008F5EF2">
              <w:rPr>
                <w:rStyle w:val="af"/>
                <w:noProof/>
              </w:rPr>
              <w:t>7.</w:t>
            </w:r>
            <w:r w:rsidR="0092210C">
              <w:rPr>
                <w:rFonts w:asciiTheme="minorHAnsi" w:eastAsiaTheme="minorEastAsia" w:hAnsiTheme="minorHAnsi" w:cstheme="minorBidi"/>
                <w:noProof/>
                <w:sz w:val="22"/>
                <w:szCs w:val="22"/>
                <w:lang w:val="en-GB" w:eastAsia="en-GB"/>
              </w:rPr>
              <w:tab/>
            </w:r>
            <w:r w:rsidR="0092210C" w:rsidRPr="008F5EF2">
              <w:rPr>
                <w:rStyle w:val="af"/>
                <w:noProof/>
              </w:rPr>
              <w:t>План за преглед и проверка</w:t>
            </w:r>
            <w:r w:rsidR="0092210C">
              <w:rPr>
                <w:noProof/>
                <w:webHidden/>
              </w:rPr>
              <w:tab/>
            </w:r>
            <w:r w:rsidR="0092210C">
              <w:rPr>
                <w:noProof/>
                <w:webHidden/>
              </w:rPr>
              <w:fldChar w:fldCharType="begin"/>
            </w:r>
            <w:r w:rsidR="0092210C">
              <w:rPr>
                <w:noProof/>
                <w:webHidden/>
              </w:rPr>
              <w:instrText xml:space="preserve"> PAGEREF _Toc436939036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37" w:history="1">
            <w:r w:rsidR="0092210C" w:rsidRPr="008F5EF2">
              <w:rPr>
                <w:rStyle w:val="af"/>
                <w:noProof/>
                <w:lang w:val="bg-BG"/>
              </w:rPr>
              <w:t>7.1</w:t>
            </w:r>
            <w:r w:rsidR="0092210C">
              <w:rPr>
                <w:rFonts w:asciiTheme="minorHAnsi" w:eastAsiaTheme="minorEastAsia" w:hAnsiTheme="minorHAnsi" w:cstheme="minorBidi"/>
                <w:noProof/>
                <w:sz w:val="22"/>
                <w:szCs w:val="22"/>
                <w:lang w:val="en-GB" w:eastAsia="en-GB"/>
              </w:rPr>
              <w:tab/>
            </w:r>
            <w:r w:rsidR="0092210C" w:rsidRPr="008F5EF2">
              <w:rPr>
                <w:rStyle w:val="af"/>
                <w:noProof/>
                <w:lang w:val="bg-BG"/>
              </w:rPr>
              <w:t>Предаване и приемане на итерация</w:t>
            </w:r>
            <w:r w:rsidR="0092210C">
              <w:rPr>
                <w:noProof/>
                <w:webHidden/>
              </w:rPr>
              <w:tab/>
            </w:r>
            <w:r w:rsidR="0092210C">
              <w:rPr>
                <w:noProof/>
                <w:webHidden/>
              </w:rPr>
              <w:fldChar w:fldCharType="begin"/>
            </w:r>
            <w:r w:rsidR="0092210C">
              <w:rPr>
                <w:noProof/>
                <w:webHidden/>
              </w:rPr>
              <w:instrText xml:space="preserve"> PAGEREF _Toc436939037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893BCC">
          <w:pPr>
            <w:pStyle w:val="20"/>
            <w:tabs>
              <w:tab w:val="left" w:pos="1000"/>
            </w:tabs>
            <w:rPr>
              <w:rFonts w:asciiTheme="minorHAnsi" w:eastAsiaTheme="minorEastAsia" w:hAnsiTheme="minorHAnsi" w:cstheme="minorBidi"/>
              <w:noProof/>
              <w:sz w:val="22"/>
              <w:szCs w:val="22"/>
              <w:lang w:val="en-GB" w:eastAsia="en-GB"/>
            </w:rPr>
          </w:pPr>
          <w:hyperlink w:anchor="_Toc436939038" w:history="1">
            <w:r w:rsidR="0092210C" w:rsidRPr="008F5EF2">
              <w:rPr>
                <w:rStyle w:val="af"/>
                <w:noProof/>
              </w:rPr>
              <w:t>7.2</w:t>
            </w:r>
            <w:r w:rsidR="0092210C">
              <w:rPr>
                <w:rFonts w:asciiTheme="minorHAnsi" w:eastAsiaTheme="minorEastAsia" w:hAnsiTheme="minorHAnsi" w:cstheme="minorBidi"/>
                <w:noProof/>
                <w:sz w:val="22"/>
                <w:szCs w:val="22"/>
                <w:lang w:val="en-GB" w:eastAsia="en-GB"/>
              </w:rPr>
              <w:tab/>
            </w:r>
            <w:r w:rsidR="0092210C" w:rsidRPr="008F5EF2">
              <w:rPr>
                <w:rStyle w:val="af"/>
                <w:noProof/>
              </w:rPr>
              <w:t>Преглед на отчетната документация</w:t>
            </w:r>
            <w:r w:rsidR="0092210C">
              <w:rPr>
                <w:noProof/>
                <w:webHidden/>
              </w:rPr>
              <w:tab/>
            </w:r>
            <w:r w:rsidR="0092210C">
              <w:rPr>
                <w:noProof/>
                <w:webHidden/>
              </w:rPr>
              <w:fldChar w:fldCharType="begin"/>
            </w:r>
            <w:r w:rsidR="0092210C">
              <w:rPr>
                <w:noProof/>
                <w:webHidden/>
              </w:rPr>
              <w:instrText xml:space="preserve"> PAGEREF _Toc436939038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39" w:history="1">
            <w:r w:rsidR="0092210C" w:rsidRPr="008F5EF2">
              <w:rPr>
                <w:rStyle w:val="af"/>
                <w:noProof/>
                <w:lang w:val="bg-BG"/>
              </w:rPr>
              <w:t>8.</w:t>
            </w:r>
            <w:r w:rsidR="0092210C">
              <w:rPr>
                <w:rFonts w:asciiTheme="minorHAnsi" w:eastAsiaTheme="minorEastAsia" w:hAnsiTheme="minorHAnsi" w:cstheme="minorBidi"/>
                <w:noProof/>
                <w:sz w:val="22"/>
                <w:szCs w:val="22"/>
                <w:lang w:val="en-GB" w:eastAsia="en-GB"/>
              </w:rPr>
              <w:tab/>
            </w:r>
            <w:r w:rsidR="0092210C" w:rsidRPr="008F5EF2">
              <w:rPr>
                <w:rStyle w:val="af"/>
                <w:noProof/>
              </w:rPr>
              <w:t>Оценка и тест</w:t>
            </w:r>
            <w:r w:rsidR="0092210C">
              <w:rPr>
                <w:noProof/>
                <w:webHidden/>
              </w:rPr>
              <w:tab/>
            </w:r>
            <w:r w:rsidR="0092210C">
              <w:rPr>
                <w:noProof/>
                <w:webHidden/>
              </w:rPr>
              <w:fldChar w:fldCharType="begin"/>
            </w:r>
            <w:r w:rsidR="0092210C">
              <w:rPr>
                <w:noProof/>
                <w:webHidden/>
              </w:rPr>
              <w:instrText xml:space="preserve"> PAGEREF _Toc436939039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893BCC">
          <w:pPr>
            <w:pStyle w:val="10"/>
            <w:tabs>
              <w:tab w:val="left" w:pos="432"/>
            </w:tabs>
            <w:rPr>
              <w:rFonts w:asciiTheme="minorHAnsi" w:eastAsiaTheme="minorEastAsia" w:hAnsiTheme="minorHAnsi" w:cstheme="minorBidi"/>
              <w:noProof/>
              <w:sz w:val="22"/>
              <w:szCs w:val="22"/>
              <w:lang w:val="en-GB" w:eastAsia="en-GB"/>
            </w:rPr>
          </w:pPr>
          <w:hyperlink w:anchor="_Toc436939040" w:history="1">
            <w:r w:rsidR="0092210C" w:rsidRPr="008F5EF2">
              <w:rPr>
                <w:rStyle w:val="af"/>
                <w:noProof/>
                <w:lang w:val="bg-BG"/>
              </w:rPr>
              <w:t>9.</w:t>
            </w:r>
            <w:r w:rsidR="0092210C">
              <w:rPr>
                <w:rFonts w:asciiTheme="minorHAnsi" w:eastAsiaTheme="minorEastAsia" w:hAnsiTheme="minorHAnsi" w:cstheme="minorBidi"/>
                <w:noProof/>
                <w:sz w:val="22"/>
                <w:szCs w:val="22"/>
                <w:lang w:val="en-GB" w:eastAsia="en-GB"/>
              </w:rPr>
              <w:tab/>
            </w:r>
            <w:r w:rsidR="0092210C" w:rsidRPr="008F5EF2">
              <w:rPr>
                <w:rStyle w:val="af"/>
                <w:noProof/>
                <w:lang w:val="bg-BG"/>
              </w:rPr>
              <w:t>Рискове, разрешаване на проблеми и коригиращи действия</w:t>
            </w:r>
            <w:r w:rsidR="0092210C">
              <w:rPr>
                <w:noProof/>
                <w:webHidden/>
              </w:rPr>
              <w:tab/>
            </w:r>
            <w:r w:rsidR="0092210C">
              <w:rPr>
                <w:noProof/>
                <w:webHidden/>
              </w:rPr>
              <w:fldChar w:fldCharType="begin"/>
            </w:r>
            <w:r w:rsidR="0092210C">
              <w:rPr>
                <w:noProof/>
                <w:webHidden/>
              </w:rPr>
              <w:instrText xml:space="preserve"> PAGEREF _Toc436939040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893BCC">
          <w:pPr>
            <w:pStyle w:val="10"/>
            <w:tabs>
              <w:tab w:val="left" w:pos="864"/>
            </w:tabs>
            <w:rPr>
              <w:rFonts w:asciiTheme="minorHAnsi" w:eastAsiaTheme="minorEastAsia" w:hAnsiTheme="minorHAnsi" w:cstheme="minorBidi"/>
              <w:noProof/>
              <w:sz w:val="22"/>
              <w:szCs w:val="22"/>
              <w:lang w:val="en-GB" w:eastAsia="en-GB"/>
            </w:rPr>
          </w:pPr>
          <w:hyperlink w:anchor="_Toc436939041" w:history="1">
            <w:r w:rsidR="0092210C" w:rsidRPr="008F5EF2">
              <w:rPr>
                <w:rStyle w:val="af"/>
                <w:noProof/>
              </w:rPr>
              <w:t>10.</w:t>
            </w:r>
            <w:r w:rsidR="0092210C">
              <w:rPr>
                <w:rFonts w:asciiTheme="minorHAnsi" w:eastAsiaTheme="minorEastAsia" w:hAnsiTheme="minorHAnsi" w:cstheme="minorBidi"/>
                <w:noProof/>
                <w:sz w:val="22"/>
                <w:szCs w:val="22"/>
                <w:lang w:val="en-GB" w:eastAsia="en-GB"/>
              </w:rPr>
              <w:tab/>
            </w:r>
            <w:r w:rsidR="0092210C" w:rsidRPr="008F5EF2">
              <w:rPr>
                <w:rStyle w:val="af"/>
                <w:noProof/>
              </w:rPr>
              <w:t>Инструменти, техники и методологии</w:t>
            </w:r>
            <w:r w:rsidR="0092210C">
              <w:rPr>
                <w:noProof/>
                <w:webHidden/>
              </w:rPr>
              <w:tab/>
            </w:r>
            <w:r w:rsidR="0092210C">
              <w:rPr>
                <w:noProof/>
                <w:webHidden/>
              </w:rPr>
              <w:fldChar w:fldCharType="begin"/>
            </w:r>
            <w:r w:rsidR="0092210C">
              <w:rPr>
                <w:noProof/>
                <w:webHidden/>
              </w:rPr>
              <w:instrText xml:space="preserve"> PAGEREF _Toc436939041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893BCC">
          <w:pPr>
            <w:pStyle w:val="10"/>
            <w:tabs>
              <w:tab w:val="left" w:pos="864"/>
            </w:tabs>
            <w:rPr>
              <w:rFonts w:asciiTheme="minorHAnsi" w:eastAsiaTheme="minorEastAsia" w:hAnsiTheme="minorHAnsi" w:cstheme="minorBidi"/>
              <w:noProof/>
              <w:sz w:val="22"/>
              <w:szCs w:val="22"/>
              <w:lang w:val="en-GB" w:eastAsia="en-GB"/>
            </w:rPr>
          </w:pPr>
          <w:hyperlink w:anchor="_Toc436939042" w:history="1">
            <w:r w:rsidR="0092210C" w:rsidRPr="008F5EF2">
              <w:rPr>
                <w:rStyle w:val="af"/>
                <w:noProof/>
                <w:lang w:val="bg-BG"/>
              </w:rPr>
              <w:t>11.</w:t>
            </w:r>
            <w:r w:rsidR="0092210C">
              <w:rPr>
                <w:rFonts w:asciiTheme="minorHAnsi" w:eastAsiaTheme="minorEastAsia" w:hAnsiTheme="minorHAnsi" w:cstheme="minorBidi"/>
                <w:noProof/>
                <w:sz w:val="22"/>
                <w:szCs w:val="22"/>
                <w:lang w:val="en-GB" w:eastAsia="en-GB"/>
              </w:rPr>
              <w:tab/>
            </w:r>
            <w:r w:rsidR="0092210C" w:rsidRPr="008F5EF2">
              <w:rPr>
                <w:rStyle w:val="af"/>
                <w:noProof/>
                <w:lang w:val="bg-BG"/>
              </w:rPr>
              <w:t>Управление на конфигурацията</w:t>
            </w:r>
            <w:r w:rsidR="0092210C">
              <w:rPr>
                <w:noProof/>
                <w:webHidden/>
              </w:rPr>
              <w:tab/>
            </w:r>
            <w:r w:rsidR="0092210C">
              <w:rPr>
                <w:noProof/>
                <w:webHidden/>
              </w:rPr>
              <w:fldChar w:fldCharType="begin"/>
            </w:r>
            <w:r w:rsidR="0092210C">
              <w:rPr>
                <w:noProof/>
                <w:webHidden/>
              </w:rPr>
              <w:instrText xml:space="preserve"> PAGEREF _Toc436939042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893BCC">
          <w:pPr>
            <w:pStyle w:val="10"/>
            <w:tabs>
              <w:tab w:val="left" w:pos="864"/>
            </w:tabs>
            <w:rPr>
              <w:rFonts w:asciiTheme="minorHAnsi" w:eastAsiaTheme="minorEastAsia" w:hAnsiTheme="minorHAnsi" w:cstheme="minorBidi"/>
              <w:noProof/>
              <w:sz w:val="22"/>
              <w:szCs w:val="22"/>
              <w:lang w:val="en-GB" w:eastAsia="en-GB"/>
            </w:rPr>
          </w:pPr>
          <w:hyperlink w:anchor="_Toc436939043" w:history="1">
            <w:r w:rsidR="0092210C" w:rsidRPr="008F5EF2">
              <w:rPr>
                <w:rStyle w:val="af"/>
                <w:noProof/>
              </w:rPr>
              <w:t>12.</w:t>
            </w:r>
            <w:r w:rsidR="0092210C">
              <w:rPr>
                <w:rFonts w:asciiTheme="minorHAnsi" w:eastAsiaTheme="minorEastAsia" w:hAnsiTheme="minorHAnsi" w:cstheme="minorBidi"/>
                <w:noProof/>
                <w:sz w:val="22"/>
                <w:szCs w:val="22"/>
                <w:lang w:val="en-GB" w:eastAsia="en-GB"/>
              </w:rPr>
              <w:tab/>
            </w:r>
            <w:r w:rsidR="0092210C" w:rsidRPr="008F5EF2">
              <w:rPr>
                <w:rStyle w:val="af"/>
                <w:noProof/>
              </w:rPr>
              <w:t>Записки по качеството</w:t>
            </w:r>
            <w:r w:rsidR="0092210C">
              <w:rPr>
                <w:noProof/>
                <w:webHidden/>
              </w:rPr>
              <w:tab/>
            </w:r>
            <w:r w:rsidR="0092210C">
              <w:rPr>
                <w:noProof/>
                <w:webHidden/>
              </w:rPr>
              <w:fldChar w:fldCharType="begin"/>
            </w:r>
            <w:r w:rsidR="0092210C">
              <w:rPr>
                <w:noProof/>
                <w:webHidden/>
              </w:rPr>
              <w:instrText xml:space="preserve"> PAGEREF _Toc436939043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a3"/>
        <w:rPr>
          <w:rFonts w:ascii="Times New Roman" w:hAnsi="Times New Roman"/>
        </w:rPr>
      </w:pPr>
      <w:r w:rsidRPr="00164F57">
        <w:rPr>
          <w:rFonts w:ascii="Times New Roman" w:hAnsi="Times New Roman"/>
        </w:rPr>
        <w:t xml:space="preserve"> </w:t>
      </w:r>
    </w:p>
    <w:p w:rsidR="00EE5E87" w:rsidRPr="00164F57" w:rsidRDefault="00EE5E87">
      <w:pPr>
        <w:pStyle w:val="a3"/>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1"/>
        <w:rPr>
          <w:rFonts w:ascii="Times New Roman" w:hAnsi="Times New Roman"/>
        </w:rPr>
      </w:pPr>
      <w:bookmarkStart w:id="1" w:name="_Toc436939024"/>
      <w:r w:rsidRPr="00164F57">
        <w:rPr>
          <w:rFonts w:ascii="Times New Roman" w:hAnsi="Times New Roman"/>
          <w:lang w:val="bg-BG"/>
        </w:rPr>
        <w:t>Въведение</w:t>
      </w:r>
      <w:bookmarkEnd w:id="1"/>
    </w:p>
    <w:p w:rsidR="00316765" w:rsidRPr="00C93476" w:rsidRDefault="00316765" w:rsidP="0092210C">
      <w:pPr>
        <w:ind w:left="720"/>
        <w:rPr>
          <w:b/>
        </w:rPr>
      </w:pPr>
      <w:bookmarkStart w:id="2" w:name="_Toc436901694"/>
      <w:proofErr w:type="spellStart"/>
      <w:proofErr w:type="gramStart"/>
      <w:r w:rsidRPr="00C93476">
        <w:t>Планът</w:t>
      </w:r>
      <w:proofErr w:type="spellEnd"/>
      <w:r w:rsidRPr="00C93476">
        <w:t xml:space="preserve"> </w:t>
      </w:r>
      <w:proofErr w:type="spellStart"/>
      <w:r w:rsidRPr="00C93476">
        <w:t>за</w:t>
      </w:r>
      <w:proofErr w:type="spellEnd"/>
      <w:r w:rsidRPr="00C93476">
        <w:t xml:space="preserve"> </w:t>
      </w:r>
      <w:proofErr w:type="spellStart"/>
      <w:r w:rsidRPr="00C93476">
        <w:t>осигуряване</w:t>
      </w:r>
      <w:proofErr w:type="spellEnd"/>
      <w:r w:rsidRPr="00C93476">
        <w:t xml:space="preserve"> </w:t>
      </w:r>
      <w:proofErr w:type="spellStart"/>
      <w:r w:rsidRPr="00C93476">
        <w:t>на</w:t>
      </w:r>
      <w:proofErr w:type="spellEnd"/>
      <w:r w:rsidRPr="00C93476">
        <w:t xml:space="preserve"> </w:t>
      </w:r>
      <w:proofErr w:type="spellStart"/>
      <w:r w:rsidRPr="00C93476">
        <w:t>качеството</w:t>
      </w:r>
      <w:proofErr w:type="spellEnd"/>
      <w:r w:rsidRPr="00C93476">
        <w:t xml:space="preserve"> е </w:t>
      </w:r>
      <w:proofErr w:type="spellStart"/>
      <w:r w:rsidRPr="00C93476">
        <w:t>документ</w:t>
      </w:r>
      <w:proofErr w:type="spellEnd"/>
      <w:r w:rsidRPr="00C93476">
        <w:t xml:space="preserve">, </w:t>
      </w:r>
      <w:proofErr w:type="spellStart"/>
      <w:r w:rsidRPr="00C93476">
        <w:t>който</w:t>
      </w:r>
      <w:proofErr w:type="spellEnd"/>
      <w:r w:rsidRPr="00C93476">
        <w:t xml:space="preserve"> </w:t>
      </w:r>
      <w:proofErr w:type="spellStart"/>
      <w:r w:rsidRPr="00C93476">
        <w:t>дава</w:t>
      </w:r>
      <w:proofErr w:type="spellEnd"/>
      <w:r w:rsidRPr="00C93476">
        <w:t xml:space="preserve"> </w:t>
      </w:r>
      <w:proofErr w:type="spellStart"/>
      <w:r w:rsidRPr="00C93476">
        <w:t>ясна</w:t>
      </w:r>
      <w:proofErr w:type="spellEnd"/>
      <w:r w:rsidRPr="00C93476">
        <w:t xml:space="preserve"> </w:t>
      </w:r>
      <w:proofErr w:type="spellStart"/>
      <w:r w:rsidRPr="00C93476">
        <w:t>представа</w:t>
      </w:r>
      <w:proofErr w:type="spellEnd"/>
      <w:r w:rsidRPr="00C93476">
        <w:t xml:space="preserve"> </w:t>
      </w:r>
      <w:proofErr w:type="spellStart"/>
      <w:r w:rsidRPr="00C93476">
        <w:t>за</w:t>
      </w:r>
      <w:proofErr w:type="spellEnd"/>
      <w:r w:rsidRPr="00C93476">
        <w:t xml:space="preserve"> </w:t>
      </w:r>
      <w:proofErr w:type="spellStart"/>
      <w:r w:rsidRPr="00C93476">
        <w:t>това</w:t>
      </w:r>
      <w:proofErr w:type="spellEnd"/>
      <w:r w:rsidRPr="00C93476">
        <w:t xml:space="preserve"> </w:t>
      </w:r>
      <w:proofErr w:type="spellStart"/>
      <w:r w:rsidRPr="00C93476">
        <w:t>как</w:t>
      </w:r>
      <w:proofErr w:type="spellEnd"/>
      <w:r w:rsidRPr="00C93476">
        <w:t xml:space="preserve"> </w:t>
      </w:r>
      <w:r w:rsidRPr="00C93476">
        <w:rPr>
          <w:lang w:val="bg-BG"/>
        </w:rPr>
        <w:t>трябва да се разработи даден</w:t>
      </w:r>
      <w:r w:rsidRPr="00C93476">
        <w:t xml:space="preserve"> </w:t>
      </w:r>
      <w:proofErr w:type="spellStart"/>
      <w:r w:rsidRPr="00C93476">
        <w:t>продукт</w:t>
      </w:r>
      <w:proofErr w:type="spellEnd"/>
      <w:r w:rsidRPr="00C93476">
        <w:t xml:space="preserve">, </w:t>
      </w:r>
      <w:r w:rsidRPr="00C93476">
        <w:rPr>
          <w:lang w:val="bg-BG"/>
        </w:rPr>
        <w:t>за да сме сигурни в неговото</w:t>
      </w:r>
      <w:r w:rsidRPr="00C93476">
        <w:t xml:space="preserve"> </w:t>
      </w:r>
      <w:proofErr w:type="spellStart"/>
      <w:r w:rsidRPr="00C93476">
        <w:t>качеството</w:t>
      </w:r>
      <w:proofErr w:type="spellEnd"/>
      <w:r w:rsidRPr="00C93476">
        <w:t>.</w:t>
      </w:r>
      <w:proofErr w:type="gramEnd"/>
      <w:r w:rsidRPr="00C93476">
        <w:t xml:space="preserve"> </w:t>
      </w:r>
      <w:proofErr w:type="spellStart"/>
      <w:proofErr w:type="gramStart"/>
      <w:r w:rsidRPr="00C93476">
        <w:t>Той</w:t>
      </w:r>
      <w:proofErr w:type="spellEnd"/>
      <w:r w:rsidRPr="00C93476">
        <w:t xml:space="preserve"> </w:t>
      </w:r>
      <w:proofErr w:type="spellStart"/>
      <w:r w:rsidRPr="00C93476">
        <w:t>съдържа</w:t>
      </w:r>
      <w:proofErr w:type="spellEnd"/>
      <w:r w:rsidRPr="00C93476">
        <w:t xml:space="preserve"> </w:t>
      </w:r>
      <w:proofErr w:type="spellStart"/>
      <w:r w:rsidRPr="00C93476">
        <w:t>план</w:t>
      </w:r>
      <w:proofErr w:type="spellEnd"/>
      <w:r w:rsidRPr="00C93476">
        <w:t xml:space="preserve"> </w:t>
      </w:r>
      <w:proofErr w:type="spellStart"/>
      <w:r w:rsidRPr="00C93476">
        <w:t>за</w:t>
      </w:r>
      <w:proofErr w:type="spellEnd"/>
      <w:r w:rsidRPr="00C93476">
        <w:t xml:space="preserve"> </w:t>
      </w:r>
      <w:proofErr w:type="spellStart"/>
      <w:r w:rsidRPr="00C93476">
        <w:t>преглед</w:t>
      </w:r>
      <w:proofErr w:type="spellEnd"/>
      <w:r w:rsidRPr="00C93476">
        <w:t xml:space="preserve"> и </w:t>
      </w:r>
      <w:proofErr w:type="spellStart"/>
      <w:r w:rsidRPr="00C93476">
        <w:t>одит</w:t>
      </w:r>
      <w:proofErr w:type="spellEnd"/>
      <w:r w:rsidRPr="00C93476">
        <w:t xml:space="preserve">, и </w:t>
      </w:r>
      <w:proofErr w:type="spellStart"/>
      <w:r w:rsidRPr="00C93476">
        <w:t>референцията</w:t>
      </w:r>
      <w:proofErr w:type="spellEnd"/>
      <w:r w:rsidRPr="00C93476">
        <w:t xml:space="preserve"> </w:t>
      </w:r>
      <w:proofErr w:type="spellStart"/>
      <w:r w:rsidRPr="00C93476">
        <w:t>на</w:t>
      </w:r>
      <w:proofErr w:type="spellEnd"/>
      <w:r w:rsidRPr="00C93476">
        <w:t xml:space="preserve"> </w:t>
      </w:r>
      <w:proofErr w:type="spellStart"/>
      <w:r w:rsidRPr="00C93476">
        <w:t>редица</w:t>
      </w:r>
      <w:proofErr w:type="spellEnd"/>
      <w:r w:rsidRPr="00C93476">
        <w:t xml:space="preserve"> </w:t>
      </w:r>
      <w:proofErr w:type="spellStart"/>
      <w:r w:rsidRPr="00C93476">
        <w:t>други</w:t>
      </w:r>
      <w:proofErr w:type="spellEnd"/>
      <w:r w:rsidRPr="00C93476">
        <w:t xml:space="preserve"> </w:t>
      </w:r>
      <w:proofErr w:type="spellStart"/>
      <w:r w:rsidRPr="00C93476">
        <w:t>документи</w:t>
      </w:r>
      <w:proofErr w:type="spellEnd"/>
      <w:r w:rsidRPr="00C93476">
        <w:t xml:space="preserve">, </w:t>
      </w:r>
      <w:proofErr w:type="spellStart"/>
      <w:r w:rsidRPr="00C93476">
        <w:t>разработени</w:t>
      </w:r>
      <w:proofErr w:type="spellEnd"/>
      <w:r w:rsidRPr="00C93476">
        <w:t xml:space="preserve"> </w:t>
      </w:r>
      <w:proofErr w:type="spellStart"/>
      <w:r w:rsidRPr="00C93476">
        <w:t>по</w:t>
      </w:r>
      <w:proofErr w:type="spellEnd"/>
      <w:r w:rsidRPr="00C93476">
        <w:t xml:space="preserve"> </w:t>
      </w:r>
      <w:proofErr w:type="spellStart"/>
      <w:r w:rsidRPr="00C93476">
        <w:t>време</w:t>
      </w:r>
      <w:proofErr w:type="spellEnd"/>
      <w:r w:rsidRPr="00C93476">
        <w:t xml:space="preserve"> </w:t>
      </w:r>
      <w:proofErr w:type="spellStart"/>
      <w:r w:rsidRPr="00C93476">
        <w:t>на</w:t>
      </w:r>
      <w:proofErr w:type="spellEnd"/>
      <w:r w:rsidRPr="00C93476">
        <w:t xml:space="preserve"> </w:t>
      </w:r>
      <w:proofErr w:type="spellStart"/>
      <w:r w:rsidRPr="00C93476">
        <w:t>фазата</w:t>
      </w:r>
      <w:proofErr w:type="spellEnd"/>
      <w:r w:rsidRPr="00C93476">
        <w:t xml:space="preserve"> </w:t>
      </w:r>
      <w:proofErr w:type="spellStart"/>
      <w:r w:rsidRPr="00C93476">
        <w:t>на</w:t>
      </w:r>
      <w:proofErr w:type="spellEnd"/>
      <w:r w:rsidRPr="00C93476">
        <w:t xml:space="preserve"> Inception.</w:t>
      </w:r>
      <w:proofErr w:type="gramEnd"/>
      <w:r w:rsidRPr="00C93476">
        <w:t xml:space="preserve"> </w:t>
      </w:r>
      <w:proofErr w:type="spellStart"/>
      <w:proofErr w:type="gramStart"/>
      <w:r w:rsidRPr="00C93476">
        <w:t>То</w:t>
      </w:r>
      <w:proofErr w:type="spellEnd"/>
      <w:r w:rsidRPr="00C93476">
        <w:rPr>
          <w:lang w:val="bg-BG"/>
        </w:rPr>
        <w:t>й</w:t>
      </w:r>
      <w:r w:rsidRPr="00C93476">
        <w:t xml:space="preserve"> </w:t>
      </w:r>
      <w:proofErr w:type="spellStart"/>
      <w:r w:rsidRPr="00C93476">
        <w:t>се</w:t>
      </w:r>
      <w:proofErr w:type="spellEnd"/>
      <w:r w:rsidRPr="00C93476">
        <w:t xml:space="preserve"> </w:t>
      </w:r>
      <w:proofErr w:type="spellStart"/>
      <w:r w:rsidRPr="00C93476">
        <w:t>поддържа</w:t>
      </w:r>
      <w:proofErr w:type="spellEnd"/>
      <w:r w:rsidRPr="00C93476">
        <w:t xml:space="preserve"> в </w:t>
      </w:r>
      <w:proofErr w:type="spellStart"/>
      <w:r w:rsidRPr="00C93476">
        <w:t>рамките</w:t>
      </w:r>
      <w:proofErr w:type="spellEnd"/>
      <w:r w:rsidRPr="00C93476">
        <w:t xml:space="preserve"> </w:t>
      </w:r>
      <w:proofErr w:type="spellStart"/>
      <w:r w:rsidRPr="00C93476">
        <w:t>на</w:t>
      </w:r>
      <w:proofErr w:type="spellEnd"/>
      <w:r w:rsidRPr="00C93476">
        <w:rPr>
          <w:lang w:val="bg-BG"/>
        </w:rPr>
        <w:t xml:space="preserve"> целия</w:t>
      </w:r>
      <w:r w:rsidR="00C93476">
        <w:t xml:space="preserve"> </w:t>
      </w:r>
      <w:proofErr w:type="spellStart"/>
      <w:r w:rsidR="00C93476">
        <w:t>проект</w:t>
      </w:r>
      <w:proofErr w:type="spellEnd"/>
      <w:r w:rsidRPr="00C93476">
        <w:t>.</w:t>
      </w:r>
      <w:bookmarkEnd w:id="2"/>
      <w:proofErr w:type="gramEnd"/>
    </w:p>
    <w:p w:rsidR="00EE5E87" w:rsidRPr="00164F57" w:rsidRDefault="00B66C20">
      <w:pPr>
        <w:pStyle w:val="2"/>
        <w:rPr>
          <w:rFonts w:ascii="Times New Roman" w:hAnsi="Times New Roman"/>
        </w:rPr>
      </w:pPr>
      <w:bookmarkStart w:id="3" w:name="_Toc436939025"/>
      <w:proofErr w:type="spellStart"/>
      <w:r w:rsidRPr="00164F57">
        <w:rPr>
          <w:rFonts w:ascii="Times New Roman" w:hAnsi="Times New Roman"/>
        </w:rPr>
        <w:t>Цел</w:t>
      </w:r>
      <w:bookmarkEnd w:id="3"/>
      <w:proofErr w:type="spellEnd"/>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2"/>
        <w:rPr>
          <w:rFonts w:ascii="Times New Roman" w:hAnsi="Times New Roman"/>
          <w:lang w:val="bg-BG"/>
        </w:rPr>
      </w:pPr>
      <w:bookmarkStart w:id="4" w:name="_Toc436939026"/>
      <w:r w:rsidRPr="00164F57">
        <w:rPr>
          <w:rFonts w:ascii="Times New Roman" w:hAnsi="Times New Roman"/>
          <w:lang w:val="bg-BG"/>
        </w:rPr>
        <w:t xml:space="preserve">Дефиниции, </w:t>
      </w:r>
      <w:proofErr w:type="spellStart"/>
      <w:r w:rsidRPr="00164F57">
        <w:rPr>
          <w:rFonts w:ascii="Times New Roman" w:hAnsi="Times New Roman"/>
          <w:lang w:val="bg-BG"/>
        </w:rPr>
        <w:t>акроними</w:t>
      </w:r>
      <w:proofErr w:type="spellEnd"/>
      <w:r w:rsidRPr="00164F57">
        <w:rPr>
          <w:rFonts w:ascii="Times New Roman" w:hAnsi="Times New Roman"/>
          <w:lang w:val="bg-BG"/>
        </w:rPr>
        <w:t xml:space="preserve"> и абревиатури</w:t>
      </w:r>
      <w:bookmarkEnd w:id="4"/>
    </w:p>
    <w:p w:rsidR="00D77C0A" w:rsidRPr="00164F57" w:rsidRDefault="00F85C02" w:rsidP="00D77C0A">
      <w:pPr>
        <w:ind w:left="720"/>
      </w:pPr>
      <w:r>
        <w:rPr>
          <w:lang w:val="bg-BG"/>
        </w:rPr>
        <w:t xml:space="preserve">Дефинираните </w:t>
      </w:r>
      <w:proofErr w:type="spellStart"/>
      <w:r>
        <w:rPr>
          <w:lang w:val="bg-BG"/>
        </w:rPr>
        <w:t>акроними</w:t>
      </w:r>
      <w:proofErr w:type="spellEnd"/>
      <w:r>
        <w:rPr>
          <w:lang w:val="bg-BG"/>
        </w:rPr>
        <w:t xml:space="preserve"> и абрев</w:t>
      </w:r>
      <w:r w:rsidR="00D77C0A" w:rsidRPr="00164F57">
        <w:rPr>
          <w:lang w:val="bg-BG"/>
        </w:rPr>
        <w:t>иатури могат да бъдат намерени в следния документ</w:t>
      </w:r>
      <w:r w:rsidR="00D77C0A" w:rsidRPr="00164F57">
        <w:t>:</w:t>
      </w:r>
    </w:p>
    <w:p w:rsidR="00D77C0A" w:rsidRPr="00164F57" w:rsidRDefault="00652234" w:rsidP="00652234">
      <w:pPr>
        <w:pStyle w:val="af1"/>
        <w:numPr>
          <w:ilvl w:val="0"/>
          <w:numId w:val="19"/>
        </w:numPr>
      </w:pPr>
      <w:r w:rsidRPr="00652234">
        <w:t>ABM-4-I1-Glossary</w:t>
      </w:r>
      <w:r w:rsidR="00D77C0A" w:rsidRPr="00164F57">
        <w:t>;</w:t>
      </w:r>
    </w:p>
    <w:p w:rsidR="00EE5E87" w:rsidRPr="00164F57" w:rsidRDefault="00B66C20">
      <w:pPr>
        <w:pStyle w:val="2"/>
        <w:rPr>
          <w:rFonts w:ascii="Times New Roman" w:hAnsi="Times New Roman"/>
        </w:rPr>
      </w:pPr>
      <w:bookmarkStart w:id="5" w:name="_Toc436939027"/>
      <w:proofErr w:type="spellStart"/>
      <w:r w:rsidRPr="00164F57">
        <w:rPr>
          <w:rFonts w:ascii="Times New Roman" w:hAnsi="Times New Roman"/>
        </w:rPr>
        <w:t>Препратки</w:t>
      </w:r>
      <w:bookmarkEnd w:id="5"/>
      <w:proofErr w:type="spellEnd"/>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652234" w:rsidP="00652234">
      <w:pPr>
        <w:pStyle w:val="af1"/>
        <w:numPr>
          <w:ilvl w:val="0"/>
          <w:numId w:val="20"/>
        </w:numPr>
      </w:pPr>
      <w:r w:rsidRPr="00652234">
        <w:t>ABM-5-I1-Software Requirements Specifications</w:t>
      </w:r>
    </w:p>
    <w:p w:rsidR="00652234" w:rsidRDefault="00652234" w:rsidP="00652234">
      <w:pPr>
        <w:pStyle w:val="af1"/>
        <w:numPr>
          <w:ilvl w:val="0"/>
          <w:numId w:val="20"/>
        </w:numPr>
      </w:pPr>
      <w:r w:rsidRPr="00652234">
        <w:t>ABM-4-I1-Glossary</w:t>
      </w:r>
    </w:p>
    <w:p w:rsidR="00652234" w:rsidRPr="00164F57" w:rsidRDefault="00652234" w:rsidP="00652234">
      <w:pPr>
        <w:pStyle w:val="af1"/>
        <w:numPr>
          <w:ilvl w:val="0"/>
          <w:numId w:val="20"/>
        </w:numPr>
      </w:pPr>
      <w:r w:rsidRPr="00652234">
        <w:t>ABM-1-I1-Software Development Plan</w:t>
      </w:r>
    </w:p>
    <w:p w:rsidR="00EE5E87" w:rsidRPr="00164F57" w:rsidRDefault="00F43549">
      <w:pPr>
        <w:pStyle w:val="2"/>
        <w:rPr>
          <w:rFonts w:ascii="Times New Roman" w:hAnsi="Times New Roman"/>
          <w:lang w:val="bg-BG"/>
        </w:rPr>
      </w:pPr>
      <w:bookmarkStart w:id="6" w:name="_Toc436939028"/>
      <w:r w:rsidRPr="00164F57">
        <w:rPr>
          <w:rFonts w:ascii="Times New Roman" w:hAnsi="Times New Roman"/>
          <w:lang w:val="bg-BG"/>
        </w:rPr>
        <w:t>Обзор</w:t>
      </w:r>
      <w:bookmarkEnd w:id="6"/>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af1"/>
        <w:numPr>
          <w:ilvl w:val="0"/>
          <w:numId w:val="19"/>
        </w:numPr>
        <w:rPr>
          <w:lang w:val="bg-BG"/>
        </w:rPr>
      </w:pPr>
      <w:r w:rsidRPr="00164F57">
        <w:rPr>
          <w:lang w:val="bg-BG"/>
        </w:rPr>
        <w:t>Показатели за качество.</w:t>
      </w:r>
    </w:p>
    <w:p w:rsidR="00942714" w:rsidRPr="00164F57" w:rsidRDefault="00942714" w:rsidP="00942714">
      <w:pPr>
        <w:pStyle w:val="af1"/>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af1"/>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af1"/>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af1"/>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af1"/>
        <w:numPr>
          <w:ilvl w:val="0"/>
          <w:numId w:val="19"/>
        </w:numPr>
        <w:rPr>
          <w:lang w:val="bg-BG"/>
        </w:rPr>
      </w:pPr>
      <w:r w:rsidRPr="00164F57">
        <w:rPr>
          <w:lang w:val="bg-BG"/>
        </w:rPr>
        <w:t>План за преглед на проверка.</w:t>
      </w:r>
    </w:p>
    <w:p w:rsidR="00D114D5" w:rsidRPr="00164F57" w:rsidRDefault="00D114D5" w:rsidP="00942714">
      <w:pPr>
        <w:pStyle w:val="af1"/>
        <w:numPr>
          <w:ilvl w:val="0"/>
          <w:numId w:val="19"/>
        </w:numPr>
        <w:rPr>
          <w:lang w:val="bg-BG"/>
        </w:rPr>
      </w:pPr>
      <w:r w:rsidRPr="00164F57">
        <w:rPr>
          <w:lang w:val="bg-BG"/>
        </w:rPr>
        <w:t>Инструменти техники и методологии.</w:t>
      </w:r>
    </w:p>
    <w:p w:rsidR="00D114D5" w:rsidRPr="00164F57" w:rsidRDefault="00D114D5" w:rsidP="00942714">
      <w:pPr>
        <w:pStyle w:val="af1"/>
        <w:numPr>
          <w:ilvl w:val="0"/>
          <w:numId w:val="19"/>
        </w:numPr>
        <w:rPr>
          <w:lang w:val="bg-BG"/>
        </w:rPr>
      </w:pPr>
      <w:r w:rsidRPr="00164F57">
        <w:rPr>
          <w:lang w:val="bg-BG"/>
        </w:rPr>
        <w:t>Записки по качеството.</w:t>
      </w:r>
    </w:p>
    <w:p w:rsidR="00EE5E87" w:rsidRPr="00164F57" w:rsidRDefault="00B66C20" w:rsidP="005E23A9">
      <w:pPr>
        <w:pStyle w:val="1"/>
        <w:numPr>
          <w:ilvl w:val="0"/>
          <w:numId w:val="2"/>
        </w:numPr>
        <w:rPr>
          <w:rFonts w:ascii="Times New Roman" w:hAnsi="Times New Roman"/>
        </w:rPr>
      </w:pPr>
      <w:bookmarkStart w:id="7" w:name="_Toc436939029"/>
      <w:r w:rsidRPr="00164F57">
        <w:rPr>
          <w:rFonts w:ascii="Times New Roman" w:hAnsi="Times New Roman"/>
          <w:lang w:val="bg-BG"/>
        </w:rPr>
        <w:t>Целеви показатели за качество</w:t>
      </w:r>
      <w:bookmarkEnd w:id="7"/>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00652234" w:rsidRPr="00652234">
        <w:t xml:space="preserve">ABM-5-I1-Software Requirements Specifications </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w:t>
      </w:r>
      <w:r w:rsidR="005611E1">
        <w:rPr>
          <w:lang w:val="bg-BG"/>
        </w:rPr>
        <w:t>Използваемост</w:t>
      </w:r>
      <w:r w:rsidRPr="00164F57">
        <w:rPr>
          <w:lang w:val="bg-BG"/>
        </w:rPr>
        <w:t>”:</w:t>
      </w:r>
    </w:p>
    <w:p w:rsidR="005611E1" w:rsidRPr="005611E1" w:rsidRDefault="005611E1" w:rsidP="005611E1">
      <w:pPr>
        <w:pStyle w:val="af1"/>
        <w:numPr>
          <w:ilvl w:val="1"/>
          <w:numId w:val="7"/>
        </w:numPr>
        <w:rPr>
          <w:lang w:val="bg-BG"/>
        </w:rPr>
      </w:pPr>
      <w:r w:rsidRPr="005611E1">
        <w:rPr>
          <w:lang w:val="bg-BG"/>
        </w:rPr>
        <w:t>Уеб модула на системата трябва</w:t>
      </w:r>
      <w:r>
        <w:rPr>
          <w:lang w:val="bg-BG"/>
        </w:rPr>
        <w:t xml:space="preserve"> да работи без проблемно с повечето модерни браузери.</w:t>
      </w:r>
    </w:p>
    <w:p w:rsidR="00316765" w:rsidRPr="00164F57" w:rsidRDefault="005611E1" w:rsidP="00164F57">
      <w:pPr>
        <w:numPr>
          <w:ilvl w:val="0"/>
          <w:numId w:val="7"/>
        </w:numPr>
        <w:jc w:val="both"/>
        <w:rPr>
          <w:lang w:val="bg-BG"/>
        </w:rPr>
      </w:pPr>
      <w:r w:rsidRPr="00164F57">
        <w:rPr>
          <w:lang w:val="bg-BG"/>
        </w:rPr>
        <w:t xml:space="preserve"> </w:t>
      </w:r>
      <w:r w:rsidR="00316765" w:rsidRPr="00164F57">
        <w:rPr>
          <w:lang w:val="bg-BG"/>
        </w:rPr>
        <w:t>„Надеждност”:</w:t>
      </w:r>
    </w:p>
    <w:p w:rsidR="00316765" w:rsidRDefault="005611E1" w:rsidP="00164F57">
      <w:pPr>
        <w:numPr>
          <w:ilvl w:val="1"/>
          <w:numId w:val="7"/>
        </w:numPr>
        <w:jc w:val="both"/>
        <w:rPr>
          <w:lang w:val="bg-BG"/>
        </w:rPr>
      </w:pPr>
      <w:r>
        <w:rPr>
          <w:lang w:val="bg-BG"/>
        </w:rPr>
        <w:t>Системата трябва да е достъпна по всяко време. Веднъж пусната в експлоатация, системата трябва да работи 24/7/365.</w:t>
      </w:r>
    </w:p>
    <w:p w:rsidR="005611E1" w:rsidRPr="00164F57" w:rsidRDefault="005611E1" w:rsidP="005611E1">
      <w:pPr>
        <w:numPr>
          <w:ilvl w:val="1"/>
          <w:numId w:val="7"/>
        </w:numPr>
        <w:jc w:val="both"/>
        <w:rPr>
          <w:lang w:val="bg-BG"/>
        </w:rPr>
      </w:pPr>
      <w:r>
        <w:rPr>
          <w:lang w:val="bg-BG"/>
        </w:rPr>
        <w:t>Системата трябва да предлага всички модерни и доказани методи за осигуряване на сигурността на потребителите си.</w:t>
      </w:r>
    </w:p>
    <w:p w:rsidR="005611E1" w:rsidRPr="005611E1" w:rsidRDefault="005611E1" w:rsidP="005611E1">
      <w:pPr>
        <w:pStyle w:val="af1"/>
        <w:numPr>
          <w:ilvl w:val="1"/>
          <w:numId w:val="7"/>
        </w:numPr>
        <w:rPr>
          <w:lang w:val="bg-BG"/>
        </w:rPr>
      </w:pPr>
      <w:r w:rsidRPr="005611E1">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5611E1" w:rsidRDefault="005611E1" w:rsidP="005611E1">
      <w:pPr>
        <w:numPr>
          <w:ilvl w:val="1"/>
          <w:numId w:val="7"/>
        </w:numPr>
        <w:jc w:val="both"/>
        <w:rPr>
          <w:lang w:val="bg-BG"/>
        </w:rPr>
      </w:pPr>
      <w:r>
        <w:rPr>
          <w:lang w:val="bg-BG"/>
        </w:rPr>
        <w:t>Време за възстановяване на системата в случай на установяване на повреда, системата поддържа възстановяване до най-много един час.</w:t>
      </w:r>
      <w:r w:rsidRPr="00164F57">
        <w:rPr>
          <w:lang w:val="bg-BG"/>
        </w:rPr>
        <w:t xml:space="preserve"> </w:t>
      </w:r>
    </w:p>
    <w:p w:rsidR="005611E1" w:rsidRDefault="005611E1" w:rsidP="005611E1">
      <w:pPr>
        <w:numPr>
          <w:ilvl w:val="1"/>
          <w:numId w:val="7"/>
        </w:numPr>
        <w:jc w:val="both"/>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r>
        <w:t>GMT).</w:t>
      </w:r>
    </w:p>
    <w:p w:rsidR="00316765" w:rsidRPr="00164F57" w:rsidRDefault="00316765" w:rsidP="005611E1">
      <w:pPr>
        <w:numPr>
          <w:ilvl w:val="0"/>
          <w:numId w:val="7"/>
        </w:numPr>
        <w:jc w:val="both"/>
        <w:rPr>
          <w:lang w:val="bg-BG"/>
        </w:rPr>
      </w:pPr>
      <w:r w:rsidRPr="00164F57">
        <w:rPr>
          <w:lang w:val="bg-BG"/>
        </w:rPr>
        <w:t>„</w:t>
      </w:r>
      <w:r w:rsidR="00A709D0">
        <w:rPr>
          <w:lang w:val="bg-BG"/>
        </w:rPr>
        <w:t>Изпълнение и поддръжка</w:t>
      </w:r>
      <w:r w:rsidRPr="00164F57">
        <w:rPr>
          <w:lang w:val="bg-BG"/>
        </w:rPr>
        <w:t>”:</w:t>
      </w:r>
    </w:p>
    <w:p w:rsidR="00A709D0" w:rsidRDefault="00A709D0" w:rsidP="00A709D0">
      <w:pPr>
        <w:pStyle w:val="af1"/>
        <w:numPr>
          <w:ilvl w:val="1"/>
          <w:numId w:val="7"/>
        </w:numPr>
        <w:rPr>
          <w:lang w:val="bg-BG"/>
        </w:rPr>
      </w:pPr>
      <w:r w:rsidRPr="00A709D0">
        <w:rPr>
          <w:lang w:val="bg-BG"/>
        </w:rPr>
        <w:t xml:space="preserve">Системата трябва да поддържа едновременна работа на около 500 000 </w:t>
      </w:r>
      <w:r w:rsidRPr="00A709D0">
        <w:rPr>
          <w:lang w:val="bg-BG"/>
        </w:rPr>
        <w:lastRenderedPageBreak/>
        <w:t xml:space="preserve">потребители. (клиенти и служители общо). </w:t>
      </w:r>
    </w:p>
    <w:p w:rsidR="00A709D0" w:rsidRPr="00A709D0" w:rsidRDefault="00A709D0" w:rsidP="00A709D0">
      <w:pPr>
        <w:pStyle w:val="af1"/>
        <w:numPr>
          <w:ilvl w:val="1"/>
          <w:numId w:val="7"/>
        </w:numPr>
        <w:rPr>
          <w:lang w:val="bg-BG"/>
        </w:rPr>
      </w:pPr>
      <w:r>
        <w:rPr>
          <w:lang w:val="bg-BG"/>
        </w:rPr>
        <w:t xml:space="preserve">За писане на програмния код ще се използва </w:t>
      </w:r>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p>
    <w:p w:rsidR="00A709D0" w:rsidRPr="00A709D0" w:rsidRDefault="00A709D0" w:rsidP="00A709D0">
      <w:pPr>
        <w:pStyle w:val="af1"/>
        <w:numPr>
          <w:ilvl w:val="1"/>
          <w:numId w:val="7"/>
        </w:numPr>
        <w:rPr>
          <w:lang w:val="bg-BG"/>
        </w:rPr>
      </w:pPr>
      <w:r w:rsidRPr="00A709D0">
        <w:rPr>
          <w:lang w:val="bg-BG"/>
        </w:rPr>
        <w:t xml:space="preserve">За графично представяне на моделите ще се изисква </w:t>
      </w:r>
      <w:r w:rsidRPr="00A709D0">
        <w:rPr>
          <w:lang w:val="en-GB"/>
        </w:rPr>
        <w:t xml:space="preserve">UML </w:t>
      </w:r>
      <w:r w:rsidRPr="00A709D0">
        <w:rPr>
          <w:lang w:val="bg-BG"/>
        </w:rPr>
        <w:t>стандарта</w:t>
      </w:r>
    </w:p>
    <w:p w:rsidR="00316765" w:rsidRPr="00164F57" w:rsidRDefault="00A709D0" w:rsidP="00164F57">
      <w:pPr>
        <w:numPr>
          <w:ilvl w:val="1"/>
          <w:numId w:val="7"/>
        </w:numPr>
        <w:jc w:val="both"/>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316765" w:rsidRPr="00164F57" w:rsidRDefault="00316765" w:rsidP="00164F57">
      <w:pPr>
        <w:pStyle w:val="1"/>
        <w:numPr>
          <w:ilvl w:val="0"/>
          <w:numId w:val="0"/>
        </w:numPr>
        <w:ind w:left="720"/>
        <w:jc w:val="both"/>
        <w:rPr>
          <w:rFonts w:ascii="Times New Roman" w:hAnsi="Times New Roman"/>
        </w:rPr>
      </w:pPr>
    </w:p>
    <w:p w:rsidR="00EE5E87" w:rsidRPr="00164F57" w:rsidRDefault="00B66C20" w:rsidP="005E23A9">
      <w:pPr>
        <w:pStyle w:val="1"/>
        <w:numPr>
          <w:ilvl w:val="0"/>
          <w:numId w:val="2"/>
        </w:numPr>
        <w:rPr>
          <w:rFonts w:ascii="Times New Roman" w:hAnsi="Times New Roman"/>
        </w:rPr>
      </w:pPr>
      <w:bookmarkStart w:id="8" w:name="_Toc436939030"/>
      <w:proofErr w:type="spellStart"/>
      <w:r w:rsidRPr="00164F57">
        <w:rPr>
          <w:rFonts w:ascii="Times New Roman" w:hAnsi="Times New Roman"/>
        </w:rPr>
        <w:t>Управление</w:t>
      </w:r>
      <w:bookmarkEnd w:id="8"/>
      <w:proofErr w:type="spellEnd"/>
    </w:p>
    <w:p w:rsidR="00EE5E87" w:rsidRPr="00164F57" w:rsidRDefault="00B66C20">
      <w:pPr>
        <w:pStyle w:val="2"/>
        <w:rPr>
          <w:rFonts w:ascii="Times New Roman" w:hAnsi="Times New Roman"/>
        </w:rPr>
      </w:pPr>
      <w:bookmarkStart w:id="9" w:name="_Toc436939031"/>
      <w:proofErr w:type="spellStart"/>
      <w:r w:rsidRPr="00164F57">
        <w:rPr>
          <w:rFonts w:ascii="Times New Roman" w:hAnsi="Times New Roman"/>
        </w:rPr>
        <w:t>Организация</w:t>
      </w:r>
      <w:bookmarkEnd w:id="9"/>
      <w:proofErr w:type="spellEnd"/>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2"/>
        <w:numPr>
          <w:ilvl w:val="0"/>
          <w:numId w:val="0"/>
        </w:numPr>
        <w:ind w:left="720"/>
        <w:rPr>
          <w:rFonts w:ascii="Times New Roman" w:hAnsi="Times New Roman"/>
        </w:rPr>
      </w:pPr>
    </w:p>
    <w:p w:rsidR="000C53DA" w:rsidRPr="00164F57" w:rsidRDefault="000C53DA" w:rsidP="000C53DA"/>
    <w:p w:rsidR="00EE5E87" w:rsidRPr="00164F57" w:rsidRDefault="00B66C20">
      <w:pPr>
        <w:pStyle w:val="2"/>
        <w:rPr>
          <w:rFonts w:ascii="Times New Roman" w:hAnsi="Times New Roman"/>
        </w:rPr>
      </w:pPr>
      <w:bookmarkStart w:id="10" w:name="_Toc436939032"/>
      <w:proofErr w:type="spellStart"/>
      <w:r w:rsidRPr="00164F57">
        <w:rPr>
          <w:rFonts w:ascii="Times New Roman" w:hAnsi="Times New Roman"/>
        </w:rPr>
        <w:lastRenderedPageBreak/>
        <w:t>Задачи</w:t>
      </w:r>
      <w:proofErr w:type="spellEnd"/>
      <w:r w:rsidRPr="00164F57">
        <w:rPr>
          <w:rFonts w:ascii="Times New Roman" w:hAnsi="Times New Roman"/>
        </w:rPr>
        <w:t xml:space="preserve"> и </w:t>
      </w:r>
      <w:proofErr w:type="spellStart"/>
      <w:r w:rsidRPr="00164F57">
        <w:rPr>
          <w:rFonts w:ascii="Times New Roman" w:hAnsi="Times New Roman"/>
        </w:rPr>
        <w:t>отговорности</w:t>
      </w:r>
      <w:bookmarkEnd w:id="10"/>
      <w:proofErr w:type="spellEnd"/>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w:t>
      </w:r>
      <w:proofErr w:type="spellStart"/>
      <w:r w:rsidRPr="00164F57">
        <w:rPr>
          <w:lang w:val="bg-BG"/>
        </w:rPr>
        <w:t>ове</w:t>
      </w:r>
      <w:proofErr w:type="spellEnd"/>
      <w:r w:rsidRPr="00164F57">
        <w:rPr>
          <w:lang w:val="bg-BG"/>
        </w:rPr>
        <w:t>) от екипа на възложителите;</w:t>
      </w:r>
    </w:p>
    <w:p w:rsidR="000C53DA" w:rsidRPr="00164F57" w:rsidRDefault="000C53DA" w:rsidP="00164F57">
      <w:pPr>
        <w:numPr>
          <w:ilvl w:val="0"/>
          <w:numId w:val="4"/>
        </w:numPr>
        <w:jc w:val="both"/>
        <w:rPr>
          <w:lang w:val="bg-BG"/>
        </w:rPr>
      </w:pPr>
      <w:r w:rsidRPr="00164F57">
        <w:rPr>
          <w:lang w:val="bg-BG"/>
        </w:rPr>
        <w:t xml:space="preserve">Одити на процеса – реализира се от един или повече </w:t>
      </w:r>
      <w:proofErr w:type="spellStart"/>
      <w:r w:rsidRPr="00164F57">
        <w:rPr>
          <w:lang w:val="bg-BG"/>
        </w:rPr>
        <w:t>одитори</w:t>
      </w:r>
      <w:proofErr w:type="spellEnd"/>
      <w:r w:rsidRPr="00164F57">
        <w:rPr>
          <w:lang w:val="bg-BG"/>
        </w:rPr>
        <w:t xml:space="preserve">,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w:t>
      </w:r>
      <w:proofErr w:type="spellStart"/>
      <w:r w:rsidRPr="00164F57">
        <w:rPr>
          <w:lang w:val="bg-BG"/>
        </w:rPr>
        <w:t>одитори</w:t>
      </w:r>
      <w:proofErr w:type="spellEnd"/>
      <w:r w:rsidRPr="00164F57">
        <w:rPr>
          <w:lang w:val="bg-BG"/>
        </w:rPr>
        <w:t xml:space="preserve">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 xml:space="preserve">Клиентски одити – одити, </w:t>
      </w:r>
      <w:proofErr w:type="spellStart"/>
      <w:r w:rsidRPr="00164F57">
        <w:rPr>
          <w:lang w:val="bg-BG"/>
        </w:rPr>
        <w:t>извъшвани</w:t>
      </w:r>
      <w:proofErr w:type="spellEnd"/>
      <w:r w:rsidRPr="00164F57">
        <w:rPr>
          <w:lang w:val="bg-BG"/>
        </w:rPr>
        <w:t xml:space="preserve">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1"/>
        <w:numPr>
          <w:ilvl w:val="0"/>
          <w:numId w:val="2"/>
        </w:numPr>
        <w:rPr>
          <w:rFonts w:ascii="Times New Roman" w:hAnsi="Times New Roman"/>
        </w:rPr>
      </w:pPr>
      <w:bookmarkStart w:id="11" w:name="_Toc436939033"/>
      <w:proofErr w:type="spellStart"/>
      <w:r w:rsidRPr="00164F57">
        <w:rPr>
          <w:rFonts w:ascii="Times New Roman" w:hAnsi="Times New Roman"/>
        </w:rPr>
        <w:t>Документация</w:t>
      </w:r>
      <w:bookmarkEnd w:id="11"/>
      <w:proofErr w:type="spellEnd"/>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proofErr w:type="spellStart"/>
      <w:r w:rsidRPr="00164F57">
        <w:rPr>
          <w:lang w:val="ru-RU"/>
        </w:rPr>
        <w:t>Планиране</w:t>
      </w:r>
      <w:proofErr w:type="spellEnd"/>
      <w:r w:rsidRPr="00164F57">
        <w:rPr>
          <w:lang w:val="ru-RU"/>
        </w:rPr>
        <w:t xml:space="preserve"> или </w:t>
      </w:r>
      <w:proofErr w:type="spellStart"/>
      <w:r w:rsidRPr="00164F57">
        <w:rPr>
          <w:lang w:val="ru-RU"/>
        </w:rPr>
        <w:t>началото</w:t>
      </w:r>
      <w:proofErr w:type="spellEnd"/>
      <w:r w:rsidRPr="00164F57">
        <w:rPr>
          <w:lang w:val="ru-RU"/>
        </w:rPr>
        <w:t xml:space="preserve">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1"/>
        <w:numPr>
          <w:ilvl w:val="0"/>
          <w:numId w:val="2"/>
        </w:numPr>
        <w:rPr>
          <w:rFonts w:ascii="Times New Roman" w:hAnsi="Times New Roman"/>
        </w:rPr>
      </w:pPr>
      <w:bookmarkStart w:id="12" w:name="_Toc436939034"/>
      <w:proofErr w:type="spellStart"/>
      <w:r w:rsidRPr="00164F57">
        <w:rPr>
          <w:rFonts w:ascii="Times New Roman" w:hAnsi="Times New Roman"/>
        </w:rPr>
        <w:t>Стандарти</w:t>
      </w:r>
      <w:proofErr w:type="spellEnd"/>
      <w:r w:rsidRPr="00164F57">
        <w:rPr>
          <w:rFonts w:ascii="Times New Roman" w:hAnsi="Times New Roman"/>
        </w:rPr>
        <w:t xml:space="preserve"> и </w:t>
      </w:r>
      <w:proofErr w:type="spellStart"/>
      <w:r w:rsidRPr="00164F57">
        <w:rPr>
          <w:rFonts w:ascii="Times New Roman" w:hAnsi="Times New Roman"/>
        </w:rPr>
        <w:t>насоки</w:t>
      </w:r>
      <w:bookmarkEnd w:id="12"/>
      <w:proofErr w:type="spellEnd"/>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r w:rsidRPr="00164F57">
        <w:t>Javadoc</w:t>
      </w:r>
      <w:r w:rsidRPr="00164F57">
        <w:rPr>
          <w:lang w:val="ru-RU"/>
        </w:rPr>
        <w:t xml:space="preserve"> – конвенция </w:t>
      </w:r>
      <w:r w:rsidRPr="00164F57">
        <w:rPr>
          <w:lang w:val="bg-BG"/>
        </w:rPr>
        <w:t xml:space="preserve">на </w:t>
      </w:r>
      <w:proofErr w:type="spellStart"/>
      <w:r w:rsidRPr="00164F57">
        <w:rPr>
          <w:lang w:val="bg-BG"/>
        </w:rPr>
        <w:t>Oracle</w:t>
      </w:r>
      <w:proofErr w:type="spellEnd"/>
      <w:r w:rsidRPr="00164F57">
        <w:rPr>
          <w:lang w:val="bg-BG"/>
        </w:rPr>
        <w:t xml:space="preserve"> </w:t>
      </w:r>
      <w:proofErr w:type="spellStart"/>
      <w:r w:rsidRPr="00164F57">
        <w:rPr>
          <w:lang w:val="bg-BG"/>
        </w:rPr>
        <w:t>Corporation</w:t>
      </w:r>
      <w:proofErr w:type="spellEnd"/>
      <w:r w:rsidRPr="00164F57">
        <w:rPr>
          <w:lang w:val="bg-BG"/>
        </w:rPr>
        <w:t xml:space="preserve">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w:t>
      </w:r>
      <w:proofErr w:type="spellStart"/>
      <w:r w:rsidRPr="00164F57">
        <w:rPr>
          <w:lang w:val="ru-RU"/>
        </w:rPr>
        <w:t>сорс</w:t>
      </w:r>
      <w:proofErr w:type="spellEnd"/>
      <w:r w:rsidRPr="00164F57">
        <w:rPr>
          <w:lang w:val="ru-RU"/>
        </w:rPr>
        <w:t xml:space="preserve">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1"/>
        <w:numPr>
          <w:ilvl w:val="0"/>
          <w:numId w:val="2"/>
        </w:numPr>
        <w:rPr>
          <w:rFonts w:ascii="Times New Roman" w:hAnsi="Times New Roman"/>
          <w:lang w:val="bg-BG"/>
        </w:rPr>
      </w:pPr>
      <w:bookmarkStart w:id="13" w:name="_Toc436939035"/>
      <w:proofErr w:type="spellStart"/>
      <w:r w:rsidRPr="00164F57">
        <w:rPr>
          <w:rFonts w:ascii="Times New Roman" w:hAnsi="Times New Roman"/>
        </w:rPr>
        <w:t>Метрики</w:t>
      </w:r>
      <w:bookmarkEnd w:id="13"/>
      <w:proofErr w:type="spellEnd"/>
    </w:p>
    <w:p w:rsidR="002D685F"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014DA9" w:rsidRDefault="00014DA9" w:rsidP="002D685F">
      <w:pPr>
        <w:ind w:left="720"/>
        <w:jc w:val="both"/>
      </w:pPr>
    </w:p>
    <w:p w:rsidR="00014DA9" w:rsidRDefault="00014DA9" w:rsidP="00014DA9">
      <w:pPr>
        <w:pStyle w:val="af1"/>
        <w:widowControl/>
        <w:numPr>
          <w:ilvl w:val="0"/>
          <w:numId w:val="22"/>
        </w:numPr>
        <w:spacing w:after="200" w:line="276" w:lineRule="auto"/>
        <w:jc w:val="both"/>
      </w:pPr>
      <w:proofErr w:type="spellStart"/>
      <w:r>
        <w:t>Про</w:t>
      </w:r>
      <w:r w:rsidR="008B55FB">
        <w:t>цент</w:t>
      </w:r>
      <w:proofErr w:type="spellEnd"/>
      <w:r w:rsidR="008B55FB">
        <w:t xml:space="preserve"> </w:t>
      </w:r>
      <w:proofErr w:type="spellStart"/>
      <w:r w:rsidR="008B55FB">
        <w:t>на</w:t>
      </w:r>
      <w:proofErr w:type="spellEnd"/>
      <w:r w:rsidR="008B55FB">
        <w:t xml:space="preserve"> </w:t>
      </w:r>
      <w:proofErr w:type="spellStart"/>
      <w:r w:rsidR="008B55FB">
        <w:t>изпълнени</w:t>
      </w:r>
      <w:proofErr w:type="spellEnd"/>
      <w:r w:rsidR="008B55FB">
        <w:t xml:space="preserve"> </w:t>
      </w:r>
      <w:proofErr w:type="spellStart"/>
      <w:r w:rsidR="008B55FB">
        <w:t>тестови</w:t>
      </w:r>
      <w:proofErr w:type="spellEnd"/>
      <w:r w:rsidR="008B55FB">
        <w:t xml:space="preserve"> </w:t>
      </w:r>
      <w:proofErr w:type="spellStart"/>
      <w:r w:rsidR="008B55FB">
        <w:t>случа</w:t>
      </w:r>
      <w:proofErr w:type="spellEnd"/>
      <w:r w:rsidR="008B55FB">
        <w:rPr>
          <w:lang w:val="bg-BG"/>
        </w:rPr>
        <w:t>и</w:t>
      </w:r>
      <w:r>
        <w:t xml:space="preserve">: </w:t>
      </w:r>
      <w:proofErr w:type="spellStart"/>
      <w:r>
        <w:t>Носи</w:t>
      </w:r>
      <w:proofErr w:type="spellEnd"/>
      <w:r>
        <w:t xml:space="preserve"> </w:t>
      </w:r>
      <w:proofErr w:type="spellStart"/>
      <w:r>
        <w:t>информация</w:t>
      </w:r>
      <w:proofErr w:type="spellEnd"/>
      <w:r>
        <w:t xml:space="preserve"> в </w:t>
      </w:r>
      <w:proofErr w:type="spellStart"/>
      <w:r>
        <w:t>проценти</w:t>
      </w:r>
      <w:proofErr w:type="spellEnd"/>
      <w:r>
        <w:t xml:space="preserve"> </w:t>
      </w:r>
      <w:proofErr w:type="spellStart"/>
      <w:r>
        <w:t>за</w:t>
      </w:r>
      <w:proofErr w:type="spellEnd"/>
      <w:r>
        <w:t xml:space="preserve"> </w:t>
      </w:r>
      <w:proofErr w:type="spellStart"/>
      <w:r>
        <w:t>Общ</w:t>
      </w:r>
      <w:proofErr w:type="spellEnd"/>
      <w:r>
        <w:t xml:space="preserve">. </w:t>
      </w:r>
      <w:proofErr w:type="spellStart"/>
      <w:r>
        <w:t>Бр</w:t>
      </w:r>
      <w:proofErr w:type="spellEnd"/>
      <w:r>
        <w:t xml:space="preserve"> </w:t>
      </w:r>
      <w:proofErr w:type="spellStart"/>
      <w:r>
        <w:t>Изпълнени</w:t>
      </w:r>
      <w:proofErr w:type="spellEnd"/>
      <w:r>
        <w:t xml:space="preserve"> </w:t>
      </w:r>
      <w:proofErr w:type="spellStart"/>
      <w:r>
        <w:t>тестови</w:t>
      </w:r>
      <w:proofErr w:type="spellEnd"/>
      <w:r>
        <w:t xml:space="preserve"> </w:t>
      </w:r>
      <w:proofErr w:type="spellStart"/>
      <w:r>
        <w:t>случаи</w:t>
      </w:r>
      <w:proofErr w:type="spellEnd"/>
      <w:r>
        <w:t>.</w:t>
      </w:r>
    </w:p>
    <w:p w:rsidR="00014DA9" w:rsidRDefault="00014DA9" w:rsidP="00014DA9">
      <w:pPr>
        <w:pStyle w:val="af1"/>
        <w:jc w:val="both"/>
      </w:pPr>
      <w:proofErr w:type="spellStart"/>
      <w:r>
        <w:t>Получава</w:t>
      </w:r>
      <w:proofErr w:type="spellEnd"/>
      <w:r>
        <w:t xml:space="preserve"> </w:t>
      </w:r>
      <w:proofErr w:type="spellStart"/>
      <w:r>
        <w:t>се</w:t>
      </w:r>
      <w:proofErr w:type="spellEnd"/>
      <w:r>
        <w:t xml:space="preserve"> </w:t>
      </w:r>
      <w:proofErr w:type="spellStart"/>
      <w:r>
        <w:t>по</w:t>
      </w:r>
      <w:proofErr w:type="spellEnd"/>
      <w:r>
        <w:t xml:space="preserve"> </w:t>
      </w:r>
      <w:proofErr w:type="spellStart"/>
      <w:r>
        <w:t>следната</w:t>
      </w:r>
      <w:proofErr w:type="spellEnd"/>
      <w:r>
        <w:t xml:space="preserve"> </w:t>
      </w:r>
      <w:proofErr w:type="spellStart"/>
      <w:r>
        <w:t>формула</w:t>
      </w:r>
      <w:proofErr w:type="spellEnd"/>
      <w:r>
        <w:t xml:space="preserve">: </w:t>
      </w:r>
    </w:p>
    <w:p w:rsidR="00014DA9" w:rsidRPr="00C067C0" w:rsidRDefault="00014DA9" w:rsidP="00014DA9">
      <w:pPr>
        <w:pStyle w:val="af1"/>
        <w:jc w:val="both"/>
      </w:pPr>
      <w:proofErr w:type="spellStart"/>
      <w:r w:rsidRPr="00C067C0">
        <w:rPr>
          <w:b/>
        </w:rPr>
        <w:lastRenderedPageBreak/>
        <w:t>Процент</w:t>
      </w:r>
      <w:proofErr w:type="spellEnd"/>
      <w:r w:rsidRPr="00C067C0">
        <w:rPr>
          <w:b/>
        </w:rPr>
        <w:t xml:space="preserve"> </w:t>
      </w:r>
      <w:proofErr w:type="spellStart"/>
      <w:r w:rsidRPr="00C067C0">
        <w:rPr>
          <w:b/>
        </w:rPr>
        <w:t>на</w:t>
      </w:r>
      <w:proofErr w:type="spellEnd"/>
      <w:r w:rsidRPr="00C067C0">
        <w:rPr>
          <w:b/>
        </w:rPr>
        <w:t xml:space="preserve"> </w:t>
      </w:r>
      <w:proofErr w:type="spellStart"/>
      <w:r w:rsidRPr="00C067C0">
        <w:rPr>
          <w:b/>
        </w:rPr>
        <w:t>изпълнени</w:t>
      </w:r>
      <w:proofErr w:type="spellEnd"/>
      <w:r>
        <w:t xml:space="preserve"> = (</w:t>
      </w:r>
      <w:proofErr w:type="spellStart"/>
      <w:r>
        <w:t>Изпълнени</w:t>
      </w:r>
      <w:proofErr w:type="spellEnd"/>
      <w:r>
        <w:t>/</w:t>
      </w:r>
      <w:proofErr w:type="spellStart"/>
      <w:r>
        <w:t>всички</w:t>
      </w:r>
      <w:proofErr w:type="spellEnd"/>
      <w:r>
        <w:t xml:space="preserve"> </w:t>
      </w:r>
      <w:proofErr w:type="spellStart"/>
      <w:r>
        <w:t>написани</w:t>
      </w:r>
      <w:proofErr w:type="spellEnd"/>
      <w:r>
        <w:t xml:space="preserve"> </w:t>
      </w:r>
      <w:proofErr w:type="spellStart"/>
      <w:r>
        <w:t>тестови</w:t>
      </w:r>
      <w:proofErr w:type="spellEnd"/>
      <w:r>
        <w:t xml:space="preserve"> </w:t>
      </w:r>
      <w:proofErr w:type="spellStart"/>
      <w:r>
        <w:t>случаи</w:t>
      </w:r>
      <w:proofErr w:type="spellEnd"/>
      <w:r>
        <w:t>)*100</w:t>
      </w:r>
    </w:p>
    <w:p w:rsidR="00014DA9" w:rsidRPr="00C067C0" w:rsidRDefault="00014DA9" w:rsidP="00014DA9">
      <w:pPr>
        <w:pStyle w:val="af1"/>
        <w:jc w:val="both"/>
      </w:pPr>
      <w:proofErr w:type="spellStart"/>
      <w:r>
        <w:rPr>
          <w:b/>
        </w:rPr>
        <w:t>Трябва</w:t>
      </w:r>
      <w:proofErr w:type="spellEnd"/>
      <w:r>
        <w:rPr>
          <w:b/>
        </w:rPr>
        <w:t xml:space="preserve"> </w:t>
      </w:r>
      <w:proofErr w:type="spellStart"/>
      <w:r>
        <w:rPr>
          <w:b/>
        </w:rPr>
        <w:t>да</w:t>
      </w:r>
      <w:proofErr w:type="spellEnd"/>
      <w:r>
        <w:rPr>
          <w:b/>
        </w:rPr>
        <w:t xml:space="preserve"> </w:t>
      </w:r>
      <w:proofErr w:type="spellStart"/>
      <w:r>
        <w:rPr>
          <w:b/>
        </w:rPr>
        <w:t>надвишава</w:t>
      </w:r>
      <w:proofErr w:type="spellEnd"/>
      <w:r>
        <w:rPr>
          <w:b/>
        </w:rPr>
        <w:t xml:space="preserve"> </w:t>
      </w:r>
      <w:r w:rsidR="007D0895">
        <w:rPr>
          <w:b/>
        </w:rPr>
        <w:t>80</w:t>
      </w:r>
      <w:r w:rsidRPr="007D0895">
        <w:rPr>
          <w:b/>
        </w:rPr>
        <w:t>%</w:t>
      </w:r>
      <w:r>
        <w:rPr>
          <w:b/>
        </w:rPr>
        <w:t>;</w:t>
      </w:r>
    </w:p>
    <w:p w:rsidR="00014DA9" w:rsidRDefault="00014DA9" w:rsidP="00014DA9">
      <w:pPr>
        <w:pStyle w:val="af1"/>
        <w:widowControl/>
        <w:numPr>
          <w:ilvl w:val="0"/>
          <w:numId w:val="22"/>
        </w:numPr>
        <w:spacing w:after="200" w:line="276" w:lineRule="auto"/>
        <w:jc w:val="both"/>
      </w:pPr>
      <w:proofErr w:type="spellStart"/>
      <w:r>
        <w:t>Процент</w:t>
      </w:r>
      <w:proofErr w:type="spellEnd"/>
      <w:r>
        <w:t xml:space="preserve"> </w:t>
      </w:r>
      <w:proofErr w:type="spellStart"/>
      <w:r>
        <w:t>на</w:t>
      </w:r>
      <w:proofErr w:type="spellEnd"/>
      <w:r>
        <w:t xml:space="preserve"> </w:t>
      </w:r>
      <w:proofErr w:type="spellStart"/>
      <w:r>
        <w:t>неизпълнени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Аналогично</w:t>
      </w:r>
      <w:proofErr w:type="spellEnd"/>
      <w:r>
        <w:t xml:space="preserve"> </w:t>
      </w:r>
      <w:proofErr w:type="spellStart"/>
      <w:r>
        <w:t>на</w:t>
      </w:r>
      <w:proofErr w:type="spellEnd"/>
      <w:r>
        <w:t xml:space="preserve"> </w:t>
      </w:r>
      <w:proofErr w:type="spellStart"/>
      <w:r>
        <w:t>предната</w:t>
      </w:r>
      <w:proofErr w:type="spellEnd"/>
      <w:r>
        <w:t xml:space="preserve"> </w:t>
      </w:r>
      <w:proofErr w:type="spellStart"/>
      <w:r>
        <w:t>формула</w:t>
      </w:r>
      <w:proofErr w:type="spellEnd"/>
      <w:r>
        <w:t xml:space="preserve"> </w:t>
      </w:r>
      <w:proofErr w:type="spellStart"/>
      <w:r>
        <w:t>заменяне</w:t>
      </w:r>
      <w:proofErr w:type="spellEnd"/>
      <w:r>
        <w:t xml:space="preserve"> </w:t>
      </w:r>
      <w:proofErr w:type="spellStart"/>
      <w:r>
        <w:t>изпълнените</w:t>
      </w:r>
      <w:proofErr w:type="spellEnd"/>
      <w:r>
        <w:t xml:space="preserve"> </w:t>
      </w:r>
      <w:proofErr w:type="spellStart"/>
      <w:r>
        <w:t>тестови</w:t>
      </w:r>
      <w:proofErr w:type="spellEnd"/>
      <w:r>
        <w:t xml:space="preserve"> </w:t>
      </w:r>
      <w:proofErr w:type="spellStart"/>
      <w:r>
        <w:t>случай</w:t>
      </w:r>
      <w:proofErr w:type="spellEnd"/>
      <w:r>
        <w:t xml:space="preserve"> с </w:t>
      </w:r>
      <w:proofErr w:type="spellStart"/>
      <w:r>
        <w:t>не</w:t>
      </w:r>
      <w:proofErr w:type="spellEnd"/>
      <w:r>
        <w:t xml:space="preserve"> </w:t>
      </w:r>
      <w:proofErr w:type="spellStart"/>
      <w:r>
        <w:t>изпълнените</w:t>
      </w:r>
      <w:proofErr w:type="spellEnd"/>
      <w:r>
        <w:t>.</w:t>
      </w:r>
    </w:p>
    <w:p w:rsidR="00014DA9" w:rsidRPr="00C067C0" w:rsidRDefault="00014DA9" w:rsidP="00014DA9">
      <w:pPr>
        <w:pStyle w:val="af1"/>
        <w:widowControl/>
        <w:numPr>
          <w:ilvl w:val="0"/>
          <w:numId w:val="22"/>
        </w:numPr>
        <w:spacing w:after="200" w:line="276" w:lineRule="auto"/>
        <w:jc w:val="both"/>
      </w:pPr>
      <w:proofErr w:type="spellStart"/>
      <w:r>
        <w:t>Процент</w:t>
      </w:r>
      <w:proofErr w:type="spellEnd"/>
      <w:r>
        <w:t xml:space="preserve"> </w:t>
      </w:r>
      <w:proofErr w:type="spellStart"/>
      <w:r>
        <w:t>на</w:t>
      </w:r>
      <w:proofErr w:type="spellEnd"/>
      <w:r>
        <w:t xml:space="preserve"> </w:t>
      </w:r>
      <w:proofErr w:type="spellStart"/>
      <w:r>
        <w:t>преминати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Дава</w:t>
      </w:r>
      <w:proofErr w:type="spellEnd"/>
      <w:r>
        <w:t xml:space="preserve"> </w:t>
      </w:r>
      <w:proofErr w:type="spellStart"/>
      <w:r>
        <w:t>ни</w:t>
      </w:r>
      <w:proofErr w:type="spellEnd"/>
      <w:r>
        <w:t xml:space="preserve"> </w:t>
      </w:r>
      <w:proofErr w:type="spellStart"/>
      <w:r>
        <w:t>информация</w:t>
      </w:r>
      <w:proofErr w:type="spellEnd"/>
      <w:r>
        <w:t xml:space="preserve"> в </w:t>
      </w:r>
      <w:proofErr w:type="spellStart"/>
      <w:r>
        <w:t>проценти</w:t>
      </w:r>
      <w:proofErr w:type="spellEnd"/>
      <w:r>
        <w:t xml:space="preserve"> </w:t>
      </w:r>
      <w:proofErr w:type="spellStart"/>
      <w:r>
        <w:t>за</w:t>
      </w:r>
      <w:proofErr w:type="spellEnd"/>
      <w:r>
        <w:t xml:space="preserve"> </w:t>
      </w:r>
      <w:proofErr w:type="spellStart"/>
      <w:r>
        <w:t>преминатите</w:t>
      </w:r>
      <w:proofErr w:type="spellEnd"/>
      <w:r>
        <w:t xml:space="preserve"> </w:t>
      </w:r>
      <w:proofErr w:type="spellStart"/>
      <w:r>
        <w:t>тестови</w:t>
      </w:r>
      <w:proofErr w:type="spellEnd"/>
      <w:r>
        <w:t xml:space="preserve"> </w:t>
      </w:r>
      <w:proofErr w:type="spellStart"/>
      <w:r>
        <w:t>случаи</w:t>
      </w:r>
      <w:proofErr w:type="spellEnd"/>
      <w:r>
        <w:t>.</w:t>
      </w:r>
    </w:p>
    <w:p w:rsidR="00014DA9" w:rsidRDefault="00014DA9" w:rsidP="00014DA9">
      <w:pPr>
        <w:pStyle w:val="af1"/>
        <w:jc w:val="both"/>
      </w:pPr>
      <w:proofErr w:type="spellStart"/>
      <w:r>
        <w:t>Формулата</w:t>
      </w:r>
      <w:proofErr w:type="spellEnd"/>
      <w:r>
        <w:t xml:space="preserve"> </w:t>
      </w:r>
      <w:proofErr w:type="spellStart"/>
      <w:r>
        <w:t>за</w:t>
      </w:r>
      <w:proofErr w:type="spellEnd"/>
      <w:r>
        <w:t xml:space="preserve"> </w:t>
      </w:r>
      <w:proofErr w:type="spellStart"/>
      <w:r>
        <w:t>намирането</w:t>
      </w:r>
      <w:proofErr w:type="spellEnd"/>
      <w:r>
        <w:t xml:space="preserve"> </w:t>
      </w:r>
      <w:proofErr w:type="spellStart"/>
      <w:r>
        <w:t>им</w:t>
      </w:r>
      <w:proofErr w:type="spellEnd"/>
      <w:r>
        <w:t xml:space="preserve"> е </w:t>
      </w:r>
      <w:proofErr w:type="spellStart"/>
      <w:r>
        <w:t>следната</w:t>
      </w:r>
      <w:proofErr w:type="spellEnd"/>
      <w:r>
        <w:t xml:space="preserve">: </w:t>
      </w:r>
    </w:p>
    <w:p w:rsidR="00014DA9" w:rsidRDefault="00014DA9" w:rsidP="00014DA9">
      <w:pPr>
        <w:pStyle w:val="af1"/>
        <w:jc w:val="both"/>
      </w:pPr>
      <w:proofErr w:type="spellStart"/>
      <w:r w:rsidRPr="00C067C0">
        <w:rPr>
          <w:b/>
        </w:rPr>
        <w:t>Процент</w:t>
      </w:r>
      <w:proofErr w:type="spellEnd"/>
      <w:r w:rsidRPr="00C067C0">
        <w:rPr>
          <w:b/>
        </w:rPr>
        <w:t xml:space="preserve"> </w:t>
      </w:r>
      <w:proofErr w:type="spellStart"/>
      <w:r w:rsidRPr="00C067C0">
        <w:rPr>
          <w:b/>
        </w:rPr>
        <w:t>на</w:t>
      </w:r>
      <w:proofErr w:type="spellEnd"/>
      <w:r w:rsidRPr="00C067C0">
        <w:rPr>
          <w:b/>
        </w:rPr>
        <w:t xml:space="preserve"> </w:t>
      </w:r>
      <w:proofErr w:type="spellStart"/>
      <w:r w:rsidRPr="00C067C0">
        <w:rPr>
          <w:b/>
        </w:rPr>
        <w:t>преминати</w:t>
      </w:r>
      <w:proofErr w:type="spellEnd"/>
      <w:r>
        <w:t xml:space="preserve"> = (</w:t>
      </w:r>
      <w:proofErr w:type="spellStart"/>
      <w:r>
        <w:t>Успешно</w:t>
      </w:r>
      <w:proofErr w:type="spellEnd"/>
      <w:r>
        <w:t xml:space="preserve"> </w:t>
      </w:r>
      <w:proofErr w:type="spellStart"/>
      <w:r>
        <w:t>преминати</w:t>
      </w:r>
      <w:proofErr w:type="spellEnd"/>
      <w:r>
        <w:t>/</w:t>
      </w:r>
      <w:proofErr w:type="spellStart"/>
      <w:r>
        <w:t>Изпълнени</w:t>
      </w:r>
      <w:proofErr w:type="spellEnd"/>
      <w:r>
        <w:t xml:space="preserve"> </w:t>
      </w:r>
      <w:proofErr w:type="spellStart"/>
      <w:r>
        <w:t>тестови</w:t>
      </w:r>
      <w:proofErr w:type="spellEnd"/>
      <w:r>
        <w:t xml:space="preserve"> </w:t>
      </w:r>
      <w:proofErr w:type="spellStart"/>
      <w:r>
        <w:t>случаи</w:t>
      </w:r>
      <w:proofErr w:type="spellEnd"/>
      <w:r>
        <w:t>)*100</w:t>
      </w:r>
    </w:p>
    <w:p w:rsidR="00014DA9" w:rsidRPr="00C067C0" w:rsidRDefault="00014DA9" w:rsidP="00014DA9">
      <w:pPr>
        <w:pStyle w:val="af1"/>
        <w:jc w:val="both"/>
        <w:rPr>
          <w:b/>
        </w:rPr>
      </w:pPr>
      <w:proofErr w:type="spellStart"/>
      <w:r w:rsidRPr="00C067C0">
        <w:rPr>
          <w:b/>
        </w:rPr>
        <w:t>Трябва</w:t>
      </w:r>
      <w:proofErr w:type="spellEnd"/>
      <w:r w:rsidRPr="00C067C0">
        <w:rPr>
          <w:b/>
        </w:rPr>
        <w:t xml:space="preserve"> </w:t>
      </w:r>
      <w:proofErr w:type="spellStart"/>
      <w:r w:rsidRPr="00C067C0">
        <w:rPr>
          <w:b/>
        </w:rPr>
        <w:t>да</w:t>
      </w:r>
      <w:proofErr w:type="spellEnd"/>
      <w:r w:rsidRPr="00C067C0">
        <w:rPr>
          <w:b/>
        </w:rPr>
        <w:t xml:space="preserve"> </w:t>
      </w:r>
      <w:proofErr w:type="spellStart"/>
      <w:r w:rsidRPr="00C067C0">
        <w:rPr>
          <w:b/>
        </w:rPr>
        <w:t>надвишава</w:t>
      </w:r>
      <w:proofErr w:type="spellEnd"/>
      <w:r w:rsidRPr="00C067C0">
        <w:rPr>
          <w:b/>
        </w:rPr>
        <w:t xml:space="preserve"> </w:t>
      </w:r>
      <w:r w:rsidR="007D0895">
        <w:rPr>
          <w:b/>
        </w:rPr>
        <w:t>90</w:t>
      </w:r>
      <w:r w:rsidRPr="007D0895">
        <w:rPr>
          <w:b/>
        </w:rPr>
        <w:t>%</w:t>
      </w:r>
      <w:r w:rsidRPr="00C067C0">
        <w:rPr>
          <w:b/>
        </w:rPr>
        <w:t>;</w:t>
      </w:r>
    </w:p>
    <w:p w:rsidR="00014DA9" w:rsidRPr="00467F68" w:rsidRDefault="00014DA9" w:rsidP="00014DA9">
      <w:pPr>
        <w:pStyle w:val="af1"/>
        <w:widowControl/>
        <w:numPr>
          <w:ilvl w:val="0"/>
          <w:numId w:val="22"/>
        </w:numPr>
        <w:spacing w:after="200" w:line="276" w:lineRule="auto"/>
        <w:jc w:val="both"/>
      </w:pPr>
      <w:proofErr w:type="spellStart"/>
      <w:r>
        <w:t>Бр</w:t>
      </w:r>
      <w:proofErr w:type="spellEnd"/>
      <w:r>
        <w:t xml:space="preserve">. </w:t>
      </w:r>
      <w:proofErr w:type="spellStart"/>
      <w:r>
        <w:t>неуспешно</w:t>
      </w:r>
      <w:proofErr w:type="spellEnd"/>
      <w:r>
        <w:t xml:space="preserve"> </w:t>
      </w:r>
      <w:proofErr w:type="spellStart"/>
      <w:r>
        <w:t>преминати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Ползвайки</w:t>
      </w:r>
      <w:proofErr w:type="spellEnd"/>
      <w:r>
        <w:t xml:space="preserve"> </w:t>
      </w:r>
      <w:proofErr w:type="spellStart"/>
      <w:r>
        <w:t>същата</w:t>
      </w:r>
      <w:proofErr w:type="spellEnd"/>
      <w:r>
        <w:t xml:space="preserve"> </w:t>
      </w:r>
      <w:proofErr w:type="spellStart"/>
      <w:r>
        <w:t>формула</w:t>
      </w:r>
      <w:proofErr w:type="spellEnd"/>
      <w:r>
        <w:t xml:space="preserve"> </w:t>
      </w:r>
      <w:proofErr w:type="spellStart"/>
      <w:r>
        <w:t>но</w:t>
      </w:r>
      <w:proofErr w:type="spellEnd"/>
      <w:r>
        <w:t xml:space="preserve"> </w:t>
      </w:r>
      <w:proofErr w:type="spellStart"/>
      <w:r>
        <w:t>чрез</w:t>
      </w:r>
      <w:proofErr w:type="spellEnd"/>
      <w:r>
        <w:t xml:space="preserve"> </w:t>
      </w:r>
      <w:proofErr w:type="spellStart"/>
      <w:r>
        <w:t>замяна</w:t>
      </w:r>
      <w:proofErr w:type="spellEnd"/>
      <w:r>
        <w:t xml:space="preserve"> </w:t>
      </w:r>
      <w:proofErr w:type="spellStart"/>
      <w:r>
        <w:t>на</w:t>
      </w:r>
      <w:proofErr w:type="spellEnd"/>
      <w:r>
        <w:t xml:space="preserve"> </w:t>
      </w:r>
      <w:proofErr w:type="spellStart"/>
      <w:r>
        <w:t>преминали</w:t>
      </w:r>
      <w:proofErr w:type="spellEnd"/>
      <w:r>
        <w:t xml:space="preserve"> с </w:t>
      </w:r>
      <w:proofErr w:type="spellStart"/>
      <w:r>
        <w:t>непреминали</w:t>
      </w:r>
      <w:proofErr w:type="spellEnd"/>
      <w:r>
        <w:t xml:space="preserve"> </w:t>
      </w:r>
      <w:proofErr w:type="spellStart"/>
      <w:r>
        <w:t>ще</w:t>
      </w:r>
      <w:proofErr w:type="spellEnd"/>
      <w:r>
        <w:t xml:space="preserve"> </w:t>
      </w:r>
      <w:proofErr w:type="spellStart"/>
      <w:r>
        <w:t>получим</w:t>
      </w:r>
      <w:proofErr w:type="spellEnd"/>
      <w:r>
        <w:t xml:space="preserve"> </w:t>
      </w:r>
      <w:proofErr w:type="spellStart"/>
      <w:r>
        <w:t>броя</w:t>
      </w:r>
      <w:proofErr w:type="spellEnd"/>
      <w:r>
        <w:t xml:space="preserve"> </w:t>
      </w:r>
      <w:proofErr w:type="spellStart"/>
      <w:r>
        <w:t>на</w:t>
      </w:r>
      <w:proofErr w:type="spellEnd"/>
      <w:r>
        <w:t xml:space="preserve"> </w:t>
      </w:r>
      <w:proofErr w:type="spellStart"/>
      <w:r>
        <w:t>неуспешните</w:t>
      </w:r>
      <w:proofErr w:type="spellEnd"/>
      <w:r>
        <w:t xml:space="preserve"> </w:t>
      </w:r>
      <w:proofErr w:type="spellStart"/>
      <w:r>
        <w:t>тестови</w:t>
      </w:r>
      <w:proofErr w:type="spellEnd"/>
      <w:r>
        <w:t xml:space="preserve"> </w:t>
      </w:r>
      <w:proofErr w:type="spellStart"/>
      <w:r>
        <w:t>случаи</w:t>
      </w:r>
      <w:proofErr w:type="spellEnd"/>
      <w:r>
        <w:t xml:space="preserve">. </w:t>
      </w:r>
    </w:p>
    <w:p w:rsidR="00014DA9" w:rsidRDefault="00014DA9" w:rsidP="00014DA9">
      <w:pPr>
        <w:pStyle w:val="af1"/>
        <w:widowControl/>
        <w:numPr>
          <w:ilvl w:val="0"/>
          <w:numId w:val="22"/>
        </w:numPr>
        <w:spacing w:after="200" w:line="276" w:lineRule="auto"/>
        <w:jc w:val="both"/>
      </w:pPr>
      <w:proofErr w:type="spellStart"/>
      <w:r>
        <w:t>Процент</w:t>
      </w:r>
      <w:proofErr w:type="spellEnd"/>
      <w:r>
        <w:t xml:space="preserve"> </w:t>
      </w:r>
      <w:proofErr w:type="spellStart"/>
      <w:r>
        <w:t>на</w:t>
      </w:r>
      <w:proofErr w:type="spellEnd"/>
      <w:r>
        <w:t xml:space="preserve"> </w:t>
      </w:r>
      <w:proofErr w:type="spellStart"/>
      <w:r>
        <w:t>блокирани</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Служи</w:t>
      </w:r>
      <w:proofErr w:type="spellEnd"/>
      <w:r>
        <w:t xml:space="preserve"> </w:t>
      </w:r>
      <w:proofErr w:type="spellStart"/>
      <w:r>
        <w:t>за</w:t>
      </w:r>
      <w:proofErr w:type="spellEnd"/>
      <w:r>
        <w:t xml:space="preserve"> </w:t>
      </w:r>
      <w:proofErr w:type="spellStart"/>
      <w:r>
        <w:t>определяне</w:t>
      </w:r>
      <w:proofErr w:type="spellEnd"/>
      <w:r>
        <w:t xml:space="preserve"> </w:t>
      </w:r>
      <w:proofErr w:type="spellStart"/>
      <w:r>
        <w:t>на</w:t>
      </w:r>
      <w:proofErr w:type="spellEnd"/>
      <w:r>
        <w:t xml:space="preserve"> </w:t>
      </w:r>
      <w:proofErr w:type="spellStart"/>
      <w:r>
        <w:t>процента</w:t>
      </w:r>
      <w:proofErr w:type="spellEnd"/>
      <w:r>
        <w:t xml:space="preserve"> </w:t>
      </w:r>
      <w:proofErr w:type="spellStart"/>
      <w:r>
        <w:t>на</w:t>
      </w:r>
      <w:proofErr w:type="spellEnd"/>
      <w:r>
        <w:t xml:space="preserve"> </w:t>
      </w:r>
      <w:proofErr w:type="spellStart"/>
      <w:r>
        <w:t>блокираните</w:t>
      </w:r>
      <w:proofErr w:type="spellEnd"/>
      <w:r>
        <w:t xml:space="preserve"> </w:t>
      </w:r>
      <w:proofErr w:type="spellStart"/>
      <w:r>
        <w:t>тестови</w:t>
      </w:r>
      <w:proofErr w:type="spellEnd"/>
      <w:r>
        <w:t xml:space="preserve"> </w:t>
      </w:r>
      <w:proofErr w:type="spellStart"/>
      <w:r>
        <w:t>случаи</w:t>
      </w:r>
      <w:proofErr w:type="spellEnd"/>
      <w:r>
        <w:t xml:space="preserve">. </w:t>
      </w:r>
      <w:proofErr w:type="spellStart"/>
      <w:r>
        <w:t>Блокира</w:t>
      </w:r>
      <w:r w:rsidR="00FE7E02">
        <w:t>ни</w:t>
      </w:r>
      <w:proofErr w:type="spellEnd"/>
      <w:r w:rsidR="00FE7E02">
        <w:t xml:space="preserve"> </w:t>
      </w:r>
      <w:proofErr w:type="spellStart"/>
      <w:r w:rsidR="00FE7E02">
        <w:t>са</w:t>
      </w:r>
      <w:proofErr w:type="spellEnd"/>
      <w:r w:rsidR="00FE7E02">
        <w:t xml:space="preserve"> </w:t>
      </w:r>
      <w:proofErr w:type="spellStart"/>
      <w:r w:rsidR="00FE7E02">
        <w:t>тези</w:t>
      </w:r>
      <w:proofErr w:type="spellEnd"/>
      <w:r w:rsidR="00FE7E02">
        <w:t xml:space="preserve"> </w:t>
      </w:r>
      <w:proofErr w:type="spellStart"/>
      <w:r w:rsidR="00FE7E02">
        <w:t>тестови</w:t>
      </w:r>
      <w:proofErr w:type="spellEnd"/>
      <w:r w:rsidR="00FE7E02">
        <w:t xml:space="preserve"> </w:t>
      </w:r>
      <w:proofErr w:type="spellStart"/>
      <w:r w:rsidR="00FE7E02">
        <w:t>случаи</w:t>
      </w:r>
      <w:proofErr w:type="spellEnd"/>
      <w:r w:rsidR="00FE7E02">
        <w:t xml:space="preserve"> </w:t>
      </w:r>
      <w:proofErr w:type="spellStart"/>
      <w:r w:rsidR="00FE7E02">
        <w:t>до</w:t>
      </w:r>
      <w:proofErr w:type="spellEnd"/>
      <w:r w:rsidR="00FE7E02">
        <w:t xml:space="preserve"> </w:t>
      </w:r>
      <w:proofErr w:type="spellStart"/>
      <w:r w:rsidR="00FE7E02">
        <w:t>ко</w:t>
      </w:r>
      <w:proofErr w:type="spellEnd"/>
      <w:r w:rsidR="00FE7E02">
        <w:rPr>
          <w:lang w:val="bg-BG"/>
        </w:rPr>
        <w:t>и</w:t>
      </w:r>
      <w:proofErr w:type="spellStart"/>
      <w:r>
        <w:t>то</w:t>
      </w:r>
      <w:proofErr w:type="spellEnd"/>
      <w:r>
        <w:t xml:space="preserve"> </w:t>
      </w:r>
      <w:proofErr w:type="spellStart"/>
      <w:r>
        <w:t>не</w:t>
      </w:r>
      <w:proofErr w:type="spellEnd"/>
      <w:r>
        <w:t xml:space="preserve"> </w:t>
      </w:r>
      <w:proofErr w:type="spellStart"/>
      <w:r>
        <w:t>сме</w:t>
      </w:r>
      <w:proofErr w:type="spellEnd"/>
      <w:r>
        <w:t xml:space="preserve"> </w:t>
      </w:r>
      <w:proofErr w:type="spellStart"/>
      <w:r>
        <w:t>могли</w:t>
      </w:r>
      <w:proofErr w:type="spellEnd"/>
      <w:r>
        <w:t xml:space="preserve"> </w:t>
      </w:r>
      <w:proofErr w:type="spellStart"/>
      <w:r>
        <w:t>да</w:t>
      </w:r>
      <w:proofErr w:type="spellEnd"/>
      <w:r>
        <w:t xml:space="preserve"> </w:t>
      </w:r>
      <w:proofErr w:type="spellStart"/>
      <w:r>
        <w:t>достигнем</w:t>
      </w:r>
      <w:proofErr w:type="spellEnd"/>
      <w:r>
        <w:t xml:space="preserve"> </w:t>
      </w:r>
      <w:proofErr w:type="spellStart"/>
      <w:r>
        <w:t>поради</w:t>
      </w:r>
      <w:proofErr w:type="spellEnd"/>
      <w:r>
        <w:t xml:space="preserve"> </w:t>
      </w:r>
      <w:proofErr w:type="spellStart"/>
      <w:r>
        <w:t>г</w:t>
      </w:r>
      <w:r w:rsidR="00FE7E02">
        <w:t>решка</w:t>
      </w:r>
      <w:proofErr w:type="spellEnd"/>
      <w:r w:rsidR="00FE7E02">
        <w:t xml:space="preserve"> </w:t>
      </w:r>
      <w:proofErr w:type="spellStart"/>
      <w:r w:rsidR="00FE7E02">
        <w:t>допусната</w:t>
      </w:r>
      <w:proofErr w:type="spellEnd"/>
      <w:r w:rsidR="00FE7E02">
        <w:t xml:space="preserve"> в </w:t>
      </w:r>
      <w:proofErr w:type="spellStart"/>
      <w:r w:rsidR="00FE7E02">
        <w:t>по</w:t>
      </w:r>
      <w:proofErr w:type="spellEnd"/>
      <w:r w:rsidR="00FE7E02">
        <w:t xml:space="preserve"> </w:t>
      </w:r>
      <w:proofErr w:type="spellStart"/>
      <w:r w:rsidR="00FE7E02">
        <w:t>ранен</w:t>
      </w:r>
      <w:proofErr w:type="spellEnd"/>
      <w:r w:rsidR="00FE7E02">
        <w:t xml:space="preserve"> </w:t>
      </w:r>
      <w:proofErr w:type="spellStart"/>
      <w:r w:rsidR="00FE7E02">
        <w:t>етап</w:t>
      </w:r>
      <w:proofErr w:type="spellEnd"/>
      <w:r>
        <w:t xml:space="preserve"> </w:t>
      </w:r>
      <w:proofErr w:type="spellStart"/>
      <w:r>
        <w:t>или</w:t>
      </w:r>
      <w:proofErr w:type="spellEnd"/>
      <w:r>
        <w:t xml:space="preserve"> </w:t>
      </w:r>
      <w:proofErr w:type="spellStart"/>
      <w:r>
        <w:t>неспособност</w:t>
      </w:r>
      <w:proofErr w:type="spellEnd"/>
      <w:r>
        <w:t xml:space="preserve"> </w:t>
      </w:r>
      <w:proofErr w:type="spellStart"/>
      <w:r>
        <w:t>да</w:t>
      </w:r>
      <w:proofErr w:type="spellEnd"/>
      <w:r>
        <w:t xml:space="preserve"> </w:t>
      </w:r>
      <w:proofErr w:type="spellStart"/>
      <w:r>
        <w:t>ги</w:t>
      </w:r>
      <w:proofErr w:type="spellEnd"/>
      <w:r>
        <w:t xml:space="preserve"> </w:t>
      </w:r>
      <w:proofErr w:type="spellStart"/>
      <w:r>
        <w:t>тестваме</w:t>
      </w:r>
      <w:proofErr w:type="spellEnd"/>
      <w:r>
        <w:t xml:space="preserve"> с </w:t>
      </w:r>
      <w:proofErr w:type="spellStart"/>
      <w:r>
        <w:t>наличните</w:t>
      </w:r>
      <w:proofErr w:type="spellEnd"/>
      <w:r>
        <w:t xml:space="preserve"> </w:t>
      </w:r>
      <w:proofErr w:type="spellStart"/>
      <w:r>
        <w:t>ни</w:t>
      </w:r>
      <w:proofErr w:type="spellEnd"/>
      <w:r>
        <w:t xml:space="preserve"> </w:t>
      </w:r>
      <w:proofErr w:type="spellStart"/>
      <w:r>
        <w:t>инструменти</w:t>
      </w:r>
      <w:proofErr w:type="spellEnd"/>
      <w:r>
        <w:t xml:space="preserve"> и </w:t>
      </w:r>
      <w:proofErr w:type="spellStart"/>
      <w:r>
        <w:t>технологии</w:t>
      </w:r>
      <w:proofErr w:type="spellEnd"/>
      <w:r>
        <w:t xml:space="preserve">. </w:t>
      </w:r>
    </w:p>
    <w:p w:rsidR="00014DA9" w:rsidRDefault="00014DA9" w:rsidP="00014DA9">
      <w:pPr>
        <w:pStyle w:val="af1"/>
        <w:jc w:val="both"/>
      </w:pPr>
      <w:proofErr w:type="spellStart"/>
      <w:r>
        <w:t>Формула</w:t>
      </w:r>
      <w:proofErr w:type="spellEnd"/>
      <w:r>
        <w:t>:</w:t>
      </w:r>
    </w:p>
    <w:p w:rsidR="00014DA9" w:rsidRDefault="00014DA9" w:rsidP="00014DA9">
      <w:pPr>
        <w:pStyle w:val="af1"/>
        <w:jc w:val="both"/>
      </w:pPr>
      <w:proofErr w:type="spellStart"/>
      <w:r w:rsidRPr="00467F68">
        <w:rPr>
          <w:b/>
        </w:rPr>
        <w:t>Процент</w:t>
      </w:r>
      <w:proofErr w:type="spellEnd"/>
      <w:r w:rsidRPr="00467F68">
        <w:rPr>
          <w:b/>
        </w:rPr>
        <w:t xml:space="preserve"> </w:t>
      </w:r>
      <w:proofErr w:type="spellStart"/>
      <w:r w:rsidRPr="00467F68">
        <w:rPr>
          <w:b/>
        </w:rPr>
        <w:t>блокирани</w:t>
      </w:r>
      <w:proofErr w:type="spellEnd"/>
      <w:r>
        <w:t xml:space="preserve"> = (</w:t>
      </w:r>
      <w:proofErr w:type="spellStart"/>
      <w:r>
        <w:t>бр.блокирани</w:t>
      </w:r>
      <w:proofErr w:type="spellEnd"/>
      <w:r>
        <w:t>/</w:t>
      </w:r>
      <w:proofErr w:type="spellStart"/>
      <w:r>
        <w:t>всички</w:t>
      </w:r>
      <w:proofErr w:type="spellEnd"/>
      <w:r>
        <w:t xml:space="preserve"> </w:t>
      </w:r>
      <w:proofErr w:type="spellStart"/>
      <w:r>
        <w:t>изпълнени</w:t>
      </w:r>
      <w:proofErr w:type="spellEnd"/>
      <w:r>
        <w:t>)*100</w:t>
      </w:r>
    </w:p>
    <w:p w:rsidR="00014DA9" w:rsidRPr="00467F68" w:rsidRDefault="00014DA9" w:rsidP="00014DA9">
      <w:pPr>
        <w:pStyle w:val="af1"/>
        <w:jc w:val="both"/>
        <w:rPr>
          <w:b/>
        </w:rPr>
      </w:pPr>
      <w:proofErr w:type="spellStart"/>
      <w:r w:rsidRPr="00467F68">
        <w:rPr>
          <w:b/>
        </w:rPr>
        <w:t>Не</w:t>
      </w:r>
      <w:proofErr w:type="spellEnd"/>
      <w:r w:rsidRPr="00467F68">
        <w:rPr>
          <w:b/>
        </w:rPr>
        <w:t xml:space="preserve"> </w:t>
      </w:r>
      <w:proofErr w:type="spellStart"/>
      <w:r w:rsidRPr="00467F68">
        <w:rPr>
          <w:b/>
        </w:rPr>
        <w:t>трябва</w:t>
      </w:r>
      <w:proofErr w:type="spellEnd"/>
      <w:r w:rsidRPr="00467F68">
        <w:rPr>
          <w:b/>
        </w:rPr>
        <w:t xml:space="preserve"> </w:t>
      </w:r>
      <w:proofErr w:type="spellStart"/>
      <w:r w:rsidRPr="00467F68">
        <w:rPr>
          <w:b/>
        </w:rPr>
        <w:t>да</w:t>
      </w:r>
      <w:proofErr w:type="spellEnd"/>
      <w:r w:rsidRPr="00467F68">
        <w:rPr>
          <w:b/>
        </w:rPr>
        <w:t xml:space="preserve"> </w:t>
      </w:r>
      <w:proofErr w:type="spellStart"/>
      <w:r w:rsidRPr="00467F68">
        <w:rPr>
          <w:b/>
        </w:rPr>
        <w:t>надвишава</w:t>
      </w:r>
      <w:proofErr w:type="spellEnd"/>
      <w:r w:rsidRPr="00467F68">
        <w:rPr>
          <w:b/>
        </w:rPr>
        <w:t xml:space="preserve"> </w:t>
      </w:r>
      <w:r w:rsidR="007D0895">
        <w:rPr>
          <w:b/>
        </w:rPr>
        <w:t>10</w:t>
      </w:r>
      <w:r w:rsidRPr="007D0895">
        <w:rPr>
          <w:b/>
        </w:rPr>
        <w:t>%</w:t>
      </w:r>
      <w:r w:rsidRPr="00467F68">
        <w:rPr>
          <w:b/>
        </w:rPr>
        <w:t>;</w:t>
      </w:r>
    </w:p>
    <w:p w:rsidR="00014DA9" w:rsidRDefault="00014DA9" w:rsidP="00014DA9">
      <w:pPr>
        <w:pStyle w:val="af1"/>
        <w:widowControl/>
        <w:numPr>
          <w:ilvl w:val="0"/>
          <w:numId w:val="22"/>
        </w:numPr>
        <w:spacing w:after="200" w:line="276" w:lineRule="auto"/>
        <w:jc w:val="both"/>
      </w:pPr>
      <w:proofErr w:type="spellStart"/>
      <w:r>
        <w:t>Честота</w:t>
      </w:r>
      <w:proofErr w:type="spellEnd"/>
      <w:r>
        <w:t xml:space="preserve"> </w:t>
      </w:r>
      <w:proofErr w:type="spellStart"/>
      <w:r>
        <w:t>на</w:t>
      </w:r>
      <w:proofErr w:type="spellEnd"/>
      <w:r>
        <w:t xml:space="preserve"> </w:t>
      </w:r>
      <w:proofErr w:type="spellStart"/>
      <w:r>
        <w:t>дефекти</w:t>
      </w:r>
      <w:proofErr w:type="spellEnd"/>
      <w:r>
        <w:t xml:space="preserve">: </w:t>
      </w:r>
      <w:proofErr w:type="spellStart"/>
      <w:r>
        <w:t>Показва</w:t>
      </w:r>
      <w:proofErr w:type="spellEnd"/>
      <w:r>
        <w:t xml:space="preserve"> </w:t>
      </w:r>
      <w:proofErr w:type="spellStart"/>
      <w:r>
        <w:t>коефициент</w:t>
      </w:r>
      <w:proofErr w:type="spellEnd"/>
      <w:r>
        <w:t xml:space="preserve"> </w:t>
      </w:r>
      <w:proofErr w:type="spellStart"/>
      <w:r>
        <w:t>за</w:t>
      </w:r>
      <w:proofErr w:type="spellEnd"/>
      <w:r>
        <w:t xml:space="preserve"> </w:t>
      </w:r>
      <w:proofErr w:type="spellStart"/>
      <w:r>
        <w:t>намиране</w:t>
      </w:r>
      <w:proofErr w:type="spellEnd"/>
      <w:r>
        <w:t xml:space="preserve"> </w:t>
      </w:r>
      <w:proofErr w:type="spellStart"/>
      <w:r>
        <w:t>на</w:t>
      </w:r>
      <w:proofErr w:type="spellEnd"/>
      <w:r>
        <w:t xml:space="preserve"> </w:t>
      </w:r>
      <w:proofErr w:type="spellStart"/>
      <w:proofErr w:type="gramStart"/>
      <w:r>
        <w:t>дефекти</w:t>
      </w:r>
      <w:proofErr w:type="spellEnd"/>
      <w:r>
        <w:t xml:space="preserve">  </w:t>
      </w:r>
      <w:proofErr w:type="spellStart"/>
      <w:r>
        <w:t>при</w:t>
      </w:r>
      <w:proofErr w:type="spellEnd"/>
      <w:proofErr w:type="gramEnd"/>
      <w:r>
        <w:t xml:space="preserve"> </w:t>
      </w:r>
      <w:proofErr w:type="spellStart"/>
      <w:r>
        <w:t>определено</w:t>
      </w:r>
      <w:proofErr w:type="spellEnd"/>
      <w:r>
        <w:t xml:space="preserve"> </w:t>
      </w:r>
      <w:proofErr w:type="spellStart"/>
      <w:r w:rsidRPr="007D0895">
        <w:t>количество</w:t>
      </w:r>
      <w:proofErr w:type="spellEnd"/>
      <w:r w:rsidR="007D0895">
        <w:rPr>
          <w:lang w:val="bg-BG"/>
        </w:rPr>
        <w:t xml:space="preserve"> тестван код.</w:t>
      </w:r>
    </w:p>
    <w:p w:rsidR="00014DA9" w:rsidRDefault="00014DA9" w:rsidP="00014DA9">
      <w:pPr>
        <w:pStyle w:val="af1"/>
        <w:jc w:val="both"/>
      </w:pPr>
      <w:r>
        <w:t>Формула:</w:t>
      </w:r>
    </w:p>
    <w:p w:rsidR="00014DA9" w:rsidRDefault="00014DA9" w:rsidP="00014DA9">
      <w:pPr>
        <w:pStyle w:val="af1"/>
        <w:jc w:val="both"/>
      </w:pPr>
      <w:r w:rsidRPr="007D0895">
        <w:rPr>
          <w:b/>
        </w:rPr>
        <w:t>Честота</w:t>
      </w:r>
      <w:r>
        <w:t xml:space="preserve"> = Открити дефекти/</w:t>
      </w:r>
      <w:r w:rsidR="007D0895">
        <w:rPr>
          <w:lang w:val="bg-BG"/>
        </w:rPr>
        <w:t>Честота на дефекти</w:t>
      </w:r>
      <w:r w:rsidRPr="007D0895">
        <w:t>.</w:t>
      </w:r>
    </w:p>
    <w:p w:rsidR="00014DA9" w:rsidRDefault="00014DA9" w:rsidP="00014DA9">
      <w:pPr>
        <w:pStyle w:val="af1"/>
        <w:widowControl/>
        <w:numPr>
          <w:ilvl w:val="0"/>
          <w:numId w:val="22"/>
        </w:numPr>
        <w:spacing w:after="200" w:line="276" w:lineRule="auto"/>
        <w:jc w:val="both"/>
      </w:pPr>
      <w:proofErr w:type="spellStart"/>
      <w:r>
        <w:t>Ефикасност</w:t>
      </w:r>
      <w:proofErr w:type="spellEnd"/>
      <w:r>
        <w:t xml:space="preserve"> </w:t>
      </w:r>
      <w:proofErr w:type="spellStart"/>
      <w:r>
        <w:t>при</w:t>
      </w:r>
      <w:proofErr w:type="spellEnd"/>
      <w:r>
        <w:t xml:space="preserve"> </w:t>
      </w:r>
      <w:proofErr w:type="spellStart"/>
      <w:r>
        <w:t>премахване</w:t>
      </w:r>
      <w:proofErr w:type="spellEnd"/>
      <w:r>
        <w:t xml:space="preserve"> </w:t>
      </w:r>
      <w:proofErr w:type="spellStart"/>
      <w:r>
        <w:t>на</w:t>
      </w:r>
      <w:proofErr w:type="spellEnd"/>
      <w:r>
        <w:t xml:space="preserve"> </w:t>
      </w:r>
      <w:proofErr w:type="spellStart"/>
      <w:r>
        <w:t>дефекти</w:t>
      </w:r>
      <w:proofErr w:type="spellEnd"/>
      <w:r>
        <w:t xml:space="preserve">: </w:t>
      </w:r>
      <w:proofErr w:type="spellStart"/>
      <w:r>
        <w:t>Тази</w:t>
      </w:r>
      <w:proofErr w:type="spellEnd"/>
      <w:r>
        <w:t xml:space="preserve"> </w:t>
      </w:r>
      <w:proofErr w:type="spellStart"/>
      <w:r>
        <w:t>метрика</w:t>
      </w:r>
      <w:proofErr w:type="spellEnd"/>
      <w:r>
        <w:t xml:space="preserve"> </w:t>
      </w:r>
      <w:proofErr w:type="spellStart"/>
      <w:r>
        <w:t>определя</w:t>
      </w:r>
      <w:proofErr w:type="spellEnd"/>
      <w:r>
        <w:t xml:space="preserve"> </w:t>
      </w:r>
      <w:proofErr w:type="spellStart"/>
      <w:r>
        <w:t>ефикасността</w:t>
      </w:r>
      <w:proofErr w:type="spellEnd"/>
      <w:r>
        <w:t xml:space="preserve"> </w:t>
      </w:r>
      <w:proofErr w:type="spellStart"/>
      <w:r>
        <w:t>на</w:t>
      </w:r>
      <w:proofErr w:type="spellEnd"/>
      <w:r>
        <w:t xml:space="preserve"> </w:t>
      </w:r>
      <w:proofErr w:type="spellStart"/>
      <w:r>
        <w:t>системата</w:t>
      </w:r>
      <w:proofErr w:type="spellEnd"/>
      <w:r>
        <w:t xml:space="preserve">. </w:t>
      </w:r>
      <w:proofErr w:type="spellStart"/>
      <w:r>
        <w:t>Тя</w:t>
      </w:r>
      <w:proofErr w:type="spellEnd"/>
      <w:r>
        <w:t xml:space="preserve"> </w:t>
      </w:r>
      <w:proofErr w:type="spellStart"/>
      <w:r>
        <w:t>се</w:t>
      </w:r>
      <w:proofErr w:type="spellEnd"/>
      <w:r>
        <w:t xml:space="preserve"> </w:t>
      </w:r>
      <w:proofErr w:type="spellStart"/>
      <w:r>
        <w:t>простира</w:t>
      </w:r>
      <w:proofErr w:type="spellEnd"/>
      <w:r>
        <w:t xml:space="preserve"> </w:t>
      </w:r>
      <w:proofErr w:type="spellStart"/>
      <w:r>
        <w:t>до</w:t>
      </w:r>
      <w:proofErr w:type="spellEnd"/>
      <w:r>
        <w:t xml:space="preserve"> Alpha и Beta </w:t>
      </w:r>
      <w:proofErr w:type="spellStart"/>
      <w:r>
        <w:t>етапите</w:t>
      </w:r>
      <w:proofErr w:type="spellEnd"/>
      <w:r>
        <w:t xml:space="preserve"> </w:t>
      </w:r>
      <w:proofErr w:type="spellStart"/>
      <w:r>
        <w:t>на</w:t>
      </w:r>
      <w:proofErr w:type="spellEnd"/>
      <w:r>
        <w:t xml:space="preserve"> </w:t>
      </w:r>
      <w:proofErr w:type="spellStart"/>
      <w:r>
        <w:t>системата</w:t>
      </w:r>
      <w:proofErr w:type="spellEnd"/>
      <w:r>
        <w:t>.</w:t>
      </w:r>
    </w:p>
    <w:p w:rsidR="00014DA9" w:rsidRDefault="00014DA9" w:rsidP="00014DA9">
      <w:pPr>
        <w:pStyle w:val="af1"/>
        <w:jc w:val="both"/>
      </w:pPr>
      <w:proofErr w:type="spellStart"/>
      <w:r>
        <w:t>Формула</w:t>
      </w:r>
      <w:proofErr w:type="spellEnd"/>
      <w:r>
        <w:t>:</w:t>
      </w:r>
    </w:p>
    <w:p w:rsidR="00014DA9" w:rsidRDefault="00014DA9" w:rsidP="00014DA9">
      <w:pPr>
        <w:pStyle w:val="af1"/>
        <w:jc w:val="both"/>
      </w:pPr>
      <w:proofErr w:type="spellStart"/>
      <w:r w:rsidRPr="00467F68">
        <w:rPr>
          <w:b/>
        </w:rPr>
        <w:t>Ефикасност</w:t>
      </w:r>
      <w:proofErr w:type="spellEnd"/>
      <w:r>
        <w:t xml:space="preserve"> = </w:t>
      </w:r>
      <w:proofErr w:type="gramStart"/>
      <w:r>
        <w:t xml:space="preserve">( </w:t>
      </w:r>
      <w:proofErr w:type="spellStart"/>
      <w:r>
        <w:t>Development</w:t>
      </w:r>
      <w:proofErr w:type="gramEnd"/>
      <w:r>
        <w:t>&amp;QA</w:t>
      </w:r>
      <w:proofErr w:type="spellEnd"/>
      <w:r>
        <w:t xml:space="preserve"> testing /  [ </w:t>
      </w:r>
      <w:proofErr w:type="spellStart"/>
      <w:r>
        <w:t>Development&amp;QA</w:t>
      </w:r>
      <w:proofErr w:type="spellEnd"/>
      <w:r>
        <w:t xml:space="preserve"> testing  + </w:t>
      </w:r>
      <w:proofErr w:type="spellStart"/>
      <w:r>
        <w:t>Alpha&amp;Beta</w:t>
      </w:r>
      <w:proofErr w:type="spellEnd"/>
      <w:r>
        <w:t xml:space="preserve"> testing ])*100</w:t>
      </w:r>
    </w:p>
    <w:p w:rsidR="00014DA9" w:rsidRDefault="00014DA9" w:rsidP="00014DA9">
      <w:pPr>
        <w:pStyle w:val="af1"/>
        <w:jc w:val="both"/>
        <w:rPr>
          <w:b/>
          <w:lang w:val="bg-BG"/>
        </w:rPr>
      </w:pPr>
      <w:proofErr w:type="spellStart"/>
      <w:r>
        <w:rPr>
          <w:b/>
        </w:rPr>
        <w:t>Трябва</w:t>
      </w:r>
      <w:proofErr w:type="spellEnd"/>
      <w:r>
        <w:rPr>
          <w:b/>
        </w:rPr>
        <w:t xml:space="preserve"> </w:t>
      </w:r>
      <w:proofErr w:type="spellStart"/>
      <w:r>
        <w:rPr>
          <w:b/>
        </w:rPr>
        <w:t>да</w:t>
      </w:r>
      <w:proofErr w:type="spellEnd"/>
      <w:r>
        <w:rPr>
          <w:b/>
        </w:rPr>
        <w:t xml:space="preserve"> </w:t>
      </w:r>
      <w:proofErr w:type="spellStart"/>
      <w:r>
        <w:rPr>
          <w:b/>
        </w:rPr>
        <w:t>надвишава</w:t>
      </w:r>
      <w:proofErr w:type="spellEnd"/>
      <w:r>
        <w:rPr>
          <w:b/>
        </w:rPr>
        <w:t xml:space="preserve"> </w:t>
      </w:r>
      <w:r w:rsidR="007D0895">
        <w:rPr>
          <w:b/>
          <w:lang w:val="bg-BG"/>
        </w:rPr>
        <w:t>80</w:t>
      </w:r>
      <w:r w:rsidRPr="007D0895">
        <w:rPr>
          <w:b/>
        </w:rPr>
        <w:t>%</w:t>
      </w:r>
      <w:r>
        <w:rPr>
          <w:b/>
        </w:rPr>
        <w:t>;</w:t>
      </w:r>
    </w:p>
    <w:p w:rsidR="00FE7E02" w:rsidRPr="00467F68" w:rsidRDefault="00FE7E02" w:rsidP="00FE7E02">
      <w:pPr>
        <w:pStyle w:val="af1"/>
        <w:widowControl/>
        <w:numPr>
          <w:ilvl w:val="0"/>
          <w:numId w:val="22"/>
        </w:numPr>
        <w:spacing w:after="200" w:line="276" w:lineRule="auto"/>
      </w:pPr>
      <w:proofErr w:type="spellStart"/>
      <w:r>
        <w:t>Пропуснати</w:t>
      </w:r>
      <w:proofErr w:type="spellEnd"/>
      <w:r>
        <w:t xml:space="preserve"> </w:t>
      </w:r>
      <w:proofErr w:type="spellStart"/>
      <w:r>
        <w:t>дефекти</w:t>
      </w:r>
      <w:proofErr w:type="spellEnd"/>
      <w:r>
        <w:t xml:space="preserve">: </w:t>
      </w:r>
      <w:proofErr w:type="spellStart"/>
      <w:r>
        <w:t>Тази</w:t>
      </w:r>
      <w:proofErr w:type="spellEnd"/>
      <w:r>
        <w:t xml:space="preserve"> </w:t>
      </w:r>
      <w:proofErr w:type="spellStart"/>
      <w:r>
        <w:t>метрика</w:t>
      </w:r>
      <w:proofErr w:type="spellEnd"/>
      <w:r>
        <w:t xml:space="preserve"> </w:t>
      </w:r>
      <w:proofErr w:type="spellStart"/>
      <w:r>
        <w:t>ни</w:t>
      </w:r>
      <w:proofErr w:type="spellEnd"/>
      <w:r>
        <w:t xml:space="preserve"> </w:t>
      </w:r>
      <w:proofErr w:type="spellStart"/>
      <w:r>
        <w:t>позволява</w:t>
      </w:r>
      <w:proofErr w:type="spellEnd"/>
      <w:r>
        <w:t xml:space="preserve"> </w:t>
      </w:r>
      <w:proofErr w:type="spellStart"/>
      <w:r>
        <w:t>да</w:t>
      </w:r>
      <w:proofErr w:type="spellEnd"/>
      <w:r>
        <w:t xml:space="preserve"> </w:t>
      </w:r>
      <w:proofErr w:type="spellStart"/>
      <w:r>
        <w:t>проверим</w:t>
      </w:r>
      <w:proofErr w:type="spellEnd"/>
      <w:r>
        <w:t xml:space="preserve"> </w:t>
      </w:r>
      <w:proofErr w:type="spellStart"/>
      <w:r>
        <w:t>качеството</w:t>
      </w:r>
      <w:proofErr w:type="spellEnd"/>
      <w:r>
        <w:t xml:space="preserve"> </w:t>
      </w:r>
      <w:proofErr w:type="spellStart"/>
      <w:r>
        <w:t>на</w:t>
      </w:r>
      <w:proofErr w:type="spellEnd"/>
      <w:r>
        <w:t xml:space="preserve"> QA </w:t>
      </w:r>
      <w:proofErr w:type="spellStart"/>
      <w:r>
        <w:t>тестовете</w:t>
      </w:r>
      <w:proofErr w:type="spellEnd"/>
      <w:r>
        <w:t xml:space="preserve">. </w:t>
      </w:r>
      <w:proofErr w:type="spellStart"/>
      <w:r>
        <w:t>Съпоставя</w:t>
      </w:r>
      <w:proofErr w:type="spellEnd"/>
      <w:r>
        <w:t xml:space="preserve"> </w:t>
      </w:r>
      <w:proofErr w:type="spellStart"/>
      <w:r>
        <w:t>дефектите</w:t>
      </w:r>
      <w:proofErr w:type="spellEnd"/>
      <w:r>
        <w:t xml:space="preserve"> </w:t>
      </w:r>
      <w:proofErr w:type="spellStart"/>
      <w:r>
        <w:t>намерени</w:t>
      </w:r>
      <w:proofErr w:type="spellEnd"/>
      <w:r>
        <w:t xml:space="preserve"> </w:t>
      </w:r>
      <w:proofErr w:type="spellStart"/>
      <w:r>
        <w:t>от</w:t>
      </w:r>
      <w:proofErr w:type="spellEnd"/>
      <w:r>
        <w:t xml:space="preserve"> </w:t>
      </w:r>
      <w:proofErr w:type="spellStart"/>
      <w:r>
        <w:t>потребители</w:t>
      </w:r>
      <w:proofErr w:type="spellEnd"/>
      <w:r>
        <w:t xml:space="preserve"> в </w:t>
      </w:r>
      <w:proofErr w:type="spellStart"/>
      <w:r>
        <w:t>Alpha&amp;Beta</w:t>
      </w:r>
      <w:proofErr w:type="spellEnd"/>
      <w:r>
        <w:t xml:space="preserve"> </w:t>
      </w:r>
      <w:proofErr w:type="spellStart"/>
      <w:r>
        <w:t>тестовете</w:t>
      </w:r>
      <w:proofErr w:type="spellEnd"/>
      <w:r>
        <w:t xml:space="preserve"> </w:t>
      </w:r>
      <w:proofErr w:type="spellStart"/>
      <w:r>
        <w:t>спрямо</w:t>
      </w:r>
      <w:proofErr w:type="spellEnd"/>
      <w:r>
        <w:t xml:space="preserve"> </w:t>
      </w:r>
      <w:proofErr w:type="spellStart"/>
      <w:r>
        <w:t>тези</w:t>
      </w:r>
      <w:proofErr w:type="spellEnd"/>
      <w:r>
        <w:t xml:space="preserve"> </w:t>
      </w:r>
      <w:proofErr w:type="spellStart"/>
      <w:r>
        <w:t>намерени</w:t>
      </w:r>
      <w:proofErr w:type="spellEnd"/>
      <w:r>
        <w:t xml:space="preserve"> </w:t>
      </w:r>
      <w:proofErr w:type="spellStart"/>
      <w:r>
        <w:t>от</w:t>
      </w:r>
      <w:proofErr w:type="spellEnd"/>
      <w:r>
        <w:t xml:space="preserve"> QA </w:t>
      </w:r>
      <w:proofErr w:type="spellStart"/>
      <w:r>
        <w:t>тестерите</w:t>
      </w:r>
      <w:proofErr w:type="spellEnd"/>
      <w:r>
        <w:t>.</w:t>
      </w:r>
    </w:p>
    <w:p w:rsidR="00FE7E02" w:rsidRDefault="00FE7E02" w:rsidP="00FE7E02">
      <w:pPr>
        <w:pStyle w:val="af1"/>
      </w:pPr>
      <w:proofErr w:type="spellStart"/>
      <w:r>
        <w:t>Формула</w:t>
      </w:r>
      <w:proofErr w:type="spellEnd"/>
      <w:r>
        <w:t>:</w:t>
      </w:r>
    </w:p>
    <w:p w:rsidR="00FE7E02" w:rsidRDefault="00FE7E02" w:rsidP="00FE7E02">
      <w:pPr>
        <w:pStyle w:val="af1"/>
      </w:pPr>
      <w:proofErr w:type="spellStart"/>
      <w:r w:rsidRPr="00E13BE9">
        <w:rPr>
          <w:b/>
        </w:rPr>
        <w:t>Процент</w:t>
      </w:r>
      <w:proofErr w:type="spellEnd"/>
      <w:r w:rsidRPr="00E13BE9">
        <w:rPr>
          <w:b/>
        </w:rPr>
        <w:t xml:space="preserve"> </w:t>
      </w:r>
      <w:proofErr w:type="spellStart"/>
      <w:r w:rsidRPr="00E13BE9">
        <w:rPr>
          <w:b/>
        </w:rPr>
        <w:t>пропуснати</w:t>
      </w:r>
      <w:proofErr w:type="spellEnd"/>
      <w:r w:rsidRPr="00E13BE9">
        <w:rPr>
          <w:b/>
        </w:rPr>
        <w:t xml:space="preserve"> </w:t>
      </w:r>
      <w:proofErr w:type="spellStart"/>
      <w:r w:rsidRPr="00E13BE9">
        <w:rPr>
          <w:b/>
        </w:rPr>
        <w:t>тестове</w:t>
      </w:r>
      <w:proofErr w:type="spellEnd"/>
      <w:r>
        <w:t xml:space="preserve"> = (</w:t>
      </w:r>
      <w:proofErr w:type="spellStart"/>
      <w:r>
        <w:t>Alpha&amp;Beta</w:t>
      </w:r>
      <w:proofErr w:type="spellEnd"/>
      <w:r>
        <w:t xml:space="preserve"> tests/QA tests)*100;</w:t>
      </w:r>
    </w:p>
    <w:p w:rsidR="00FE7E02" w:rsidRDefault="00FE7E02" w:rsidP="00FE7E02">
      <w:pPr>
        <w:pStyle w:val="af1"/>
        <w:rPr>
          <w:b/>
        </w:rPr>
      </w:pPr>
      <w:proofErr w:type="spellStart"/>
      <w:r>
        <w:rPr>
          <w:b/>
        </w:rPr>
        <w:t>Ниско</w:t>
      </w:r>
      <w:proofErr w:type="spellEnd"/>
      <w:r>
        <w:rPr>
          <w:b/>
        </w:rPr>
        <w:t xml:space="preserve"> </w:t>
      </w:r>
      <w:proofErr w:type="spellStart"/>
      <w:r>
        <w:rPr>
          <w:b/>
        </w:rPr>
        <w:t>качество</w:t>
      </w:r>
      <w:proofErr w:type="spellEnd"/>
      <w:r>
        <w:rPr>
          <w:b/>
        </w:rPr>
        <w:t xml:space="preserve"> </w:t>
      </w:r>
      <w:proofErr w:type="spellStart"/>
      <w:r>
        <w:rPr>
          <w:b/>
        </w:rPr>
        <w:t>на</w:t>
      </w:r>
      <w:proofErr w:type="spellEnd"/>
      <w:r>
        <w:rPr>
          <w:b/>
        </w:rPr>
        <w:t xml:space="preserve"> </w:t>
      </w:r>
      <w:proofErr w:type="spellStart"/>
      <w:r>
        <w:rPr>
          <w:b/>
        </w:rPr>
        <w:t>тестване</w:t>
      </w:r>
      <w:proofErr w:type="spellEnd"/>
      <w:r>
        <w:rPr>
          <w:b/>
        </w:rPr>
        <w:t xml:space="preserve"> </w:t>
      </w:r>
      <w:proofErr w:type="spellStart"/>
      <w:r>
        <w:rPr>
          <w:b/>
        </w:rPr>
        <w:t>се</w:t>
      </w:r>
      <w:proofErr w:type="spellEnd"/>
      <w:r>
        <w:rPr>
          <w:b/>
        </w:rPr>
        <w:t xml:space="preserve"> </w:t>
      </w:r>
      <w:proofErr w:type="spellStart"/>
      <w:r>
        <w:rPr>
          <w:b/>
        </w:rPr>
        <w:t>счета</w:t>
      </w:r>
      <w:proofErr w:type="spellEnd"/>
      <w:r>
        <w:rPr>
          <w:b/>
        </w:rPr>
        <w:t xml:space="preserve"> </w:t>
      </w:r>
      <w:proofErr w:type="spellStart"/>
      <w:r>
        <w:rPr>
          <w:b/>
        </w:rPr>
        <w:t>надвишаването</w:t>
      </w:r>
      <w:proofErr w:type="spellEnd"/>
      <w:r>
        <w:rPr>
          <w:b/>
        </w:rPr>
        <w:t xml:space="preserve"> </w:t>
      </w:r>
      <w:proofErr w:type="spellStart"/>
      <w:r>
        <w:rPr>
          <w:b/>
        </w:rPr>
        <w:t>на</w:t>
      </w:r>
      <w:proofErr w:type="spellEnd"/>
      <w:r>
        <w:rPr>
          <w:b/>
        </w:rPr>
        <w:t xml:space="preserve"> </w:t>
      </w:r>
      <w:r w:rsidR="007D0895">
        <w:rPr>
          <w:b/>
          <w:lang w:val="bg-BG"/>
        </w:rPr>
        <w:t>10</w:t>
      </w:r>
      <w:r w:rsidRPr="007D0895">
        <w:rPr>
          <w:b/>
        </w:rPr>
        <w:t>%</w:t>
      </w:r>
      <w:r>
        <w:rPr>
          <w:b/>
        </w:rPr>
        <w:t>;</w:t>
      </w:r>
    </w:p>
    <w:p w:rsidR="00FE7E02" w:rsidRPr="00E13BE9" w:rsidRDefault="00FE7E02" w:rsidP="00FE7E02">
      <w:pPr>
        <w:pStyle w:val="af1"/>
        <w:widowControl/>
        <w:numPr>
          <w:ilvl w:val="0"/>
          <w:numId w:val="22"/>
        </w:numPr>
        <w:spacing w:after="200" w:line="276" w:lineRule="auto"/>
      </w:pPr>
      <w:proofErr w:type="spellStart"/>
      <w:r>
        <w:t>Нива</w:t>
      </w:r>
      <w:proofErr w:type="spellEnd"/>
      <w:r>
        <w:t xml:space="preserve"> </w:t>
      </w:r>
      <w:proofErr w:type="spellStart"/>
      <w:r>
        <w:t>на</w:t>
      </w:r>
      <w:proofErr w:type="spellEnd"/>
      <w:r>
        <w:t xml:space="preserve"> </w:t>
      </w:r>
      <w:proofErr w:type="spellStart"/>
      <w:r>
        <w:t>дефекти</w:t>
      </w:r>
      <w:proofErr w:type="spellEnd"/>
      <w:r>
        <w:t xml:space="preserve">: </w:t>
      </w:r>
      <w:proofErr w:type="spellStart"/>
      <w:r>
        <w:t>Тук</w:t>
      </w:r>
      <w:proofErr w:type="spellEnd"/>
      <w:r>
        <w:t xml:space="preserve"> </w:t>
      </w:r>
      <w:proofErr w:type="spellStart"/>
      <w:r>
        <w:t>се</w:t>
      </w:r>
      <w:proofErr w:type="spellEnd"/>
      <w:r>
        <w:t xml:space="preserve"> </w:t>
      </w:r>
      <w:proofErr w:type="spellStart"/>
      <w:r>
        <w:t>разглеждат</w:t>
      </w:r>
      <w:proofErr w:type="spellEnd"/>
      <w:r>
        <w:t xml:space="preserve"> </w:t>
      </w:r>
      <w:proofErr w:type="spellStart"/>
      <w:r>
        <w:t>всички</w:t>
      </w:r>
      <w:proofErr w:type="spellEnd"/>
      <w:r>
        <w:t xml:space="preserve"> </w:t>
      </w:r>
      <w:proofErr w:type="spellStart"/>
      <w:r>
        <w:t>дефекти</w:t>
      </w:r>
      <w:proofErr w:type="spellEnd"/>
      <w:r>
        <w:t xml:space="preserve"> и </w:t>
      </w:r>
      <w:proofErr w:type="spellStart"/>
      <w:r>
        <w:t>се</w:t>
      </w:r>
      <w:proofErr w:type="spellEnd"/>
      <w:r>
        <w:t xml:space="preserve"> </w:t>
      </w:r>
      <w:proofErr w:type="spellStart"/>
      <w:r>
        <w:t>разделят</w:t>
      </w:r>
      <w:proofErr w:type="spellEnd"/>
      <w:r>
        <w:t xml:space="preserve"> </w:t>
      </w:r>
      <w:proofErr w:type="spellStart"/>
      <w:r>
        <w:t>на</w:t>
      </w:r>
      <w:proofErr w:type="spellEnd"/>
      <w:r>
        <w:t xml:space="preserve"> </w:t>
      </w:r>
      <w:proofErr w:type="spellStart"/>
      <w:r>
        <w:t>категории</w:t>
      </w:r>
      <w:proofErr w:type="spellEnd"/>
      <w:r>
        <w:t xml:space="preserve">, </w:t>
      </w:r>
      <w:proofErr w:type="spellStart"/>
      <w:r>
        <w:t>за</w:t>
      </w:r>
      <w:proofErr w:type="spellEnd"/>
      <w:r>
        <w:t xml:space="preserve"> </w:t>
      </w:r>
      <w:proofErr w:type="spellStart"/>
      <w:r>
        <w:t>оптимизиране</w:t>
      </w:r>
      <w:proofErr w:type="spellEnd"/>
      <w:r>
        <w:t xml:space="preserve"> </w:t>
      </w:r>
      <w:proofErr w:type="spellStart"/>
      <w:r>
        <w:t>последователността</w:t>
      </w:r>
      <w:proofErr w:type="spellEnd"/>
      <w:r>
        <w:t xml:space="preserve"> </w:t>
      </w:r>
      <w:proofErr w:type="spellStart"/>
      <w:r>
        <w:t>от</w:t>
      </w:r>
      <w:proofErr w:type="spellEnd"/>
      <w:r>
        <w:t xml:space="preserve"> </w:t>
      </w:r>
      <w:proofErr w:type="spellStart"/>
      <w:r>
        <w:t>решаването</w:t>
      </w:r>
      <w:proofErr w:type="spellEnd"/>
      <w:r>
        <w:t xml:space="preserve"> </w:t>
      </w:r>
      <w:proofErr w:type="spellStart"/>
      <w:r>
        <w:t>им</w:t>
      </w:r>
      <w:proofErr w:type="spellEnd"/>
      <w:r>
        <w:t>.</w:t>
      </w:r>
    </w:p>
    <w:p w:rsidR="00FE7E02" w:rsidRDefault="00FE7E02" w:rsidP="00FE7E02">
      <w:pPr>
        <w:pStyle w:val="af1"/>
      </w:pPr>
      <w:proofErr w:type="spellStart"/>
      <w:r>
        <w:t>Критично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критични</w:t>
      </w:r>
      <w:proofErr w:type="spellEnd"/>
      <w:r>
        <w:t xml:space="preserve"> </w:t>
      </w:r>
      <w:proofErr w:type="spellStart"/>
      <w:r>
        <w:t>дефекти</w:t>
      </w:r>
      <w:proofErr w:type="spellEnd"/>
      <w:r>
        <w:t xml:space="preserve"> = (</w:t>
      </w:r>
      <w:proofErr w:type="spellStart"/>
      <w:r>
        <w:t>бр</w:t>
      </w:r>
      <w:proofErr w:type="spellEnd"/>
      <w:r>
        <w:t xml:space="preserve">. </w:t>
      </w:r>
      <w:proofErr w:type="spellStart"/>
      <w:r>
        <w:t>критични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Default="00FE7E02" w:rsidP="00FE7E02">
      <w:pPr>
        <w:pStyle w:val="af1"/>
      </w:pPr>
      <w:proofErr w:type="spellStart"/>
      <w:r>
        <w:t>Високо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сериозни</w:t>
      </w:r>
      <w:proofErr w:type="spellEnd"/>
      <w:r>
        <w:t xml:space="preserve"> </w:t>
      </w:r>
      <w:proofErr w:type="spellStart"/>
      <w:proofErr w:type="gramStart"/>
      <w:r>
        <w:t>дефекти</w:t>
      </w:r>
      <w:proofErr w:type="spellEnd"/>
      <w:r>
        <w:t xml:space="preserve">  =</w:t>
      </w:r>
      <w:proofErr w:type="gramEnd"/>
      <w:r>
        <w:t xml:space="preserve"> (</w:t>
      </w:r>
      <w:proofErr w:type="spellStart"/>
      <w:r>
        <w:t>бр</w:t>
      </w:r>
      <w:proofErr w:type="spellEnd"/>
      <w:r>
        <w:t xml:space="preserve">. </w:t>
      </w:r>
      <w:proofErr w:type="spellStart"/>
      <w:r>
        <w:t>сериозни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Default="00FE7E02" w:rsidP="00FE7E02">
      <w:pPr>
        <w:pStyle w:val="af1"/>
      </w:pPr>
      <w:proofErr w:type="spellStart"/>
      <w:r>
        <w:t>Средно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средни</w:t>
      </w:r>
      <w:proofErr w:type="spellEnd"/>
      <w:r>
        <w:t xml:space="preserve"> </w:t>
      </w:r>
      <w:proofErr w:type="spellStart"/>
      <w:proofErr w:type="gramStart"/>
      <w:r>
        <w:t>дефекти</w:t>
      </w:r>
      <w:proofErr w:type="spellEnd"/>
      <w:r>
        <w:t xml:space="preserve">  =</w:t>
      </w:r>
      <w:proofErr w:type="gramEnd"/>
      <w:r>
        <w:t xml:space="preserve"> (</w:t>
      </w:r>
      <w:proofErr w:type="spellStart"/>
      <w:r>
        <w:t>бр</w:t>
      </w:r>
      <w:proofErr w:type="spellEnd"/>
      <w:r>
        <w:t xml:space="preserve">. </w:t>
      </w:r>
      <w:proofErr w:type="spellStart"/>
      <w:r>
        <w:t>средни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Default="00FE7E02" w:rsidP="00FE7E02">
      <w:pPr>
        <w:pStyle w:val="af1"/>
      </w:pPr>
      <w:proofErr w:type="spellStart"/>
      <w:r>
        <w:t>Ниско</w:t>
      </w:r>
      <w:proofErr w:type="spellEnd"/>
      <w:r>
        <w:t xml:space="preserve"> </w:t>
      </w:r>
      <w:proofErr w:type="spellStart"/>
      <w:r>
        <w:t>ниво</w:t>
      </w:r>
      <w:proofErr w:type="spellEnd"/>
      <w:r>
        <w:t>:</w:t>
      </w:r>
    </w:p>
    <w:p w:rsidR="00FE7E02" w:rsidRDefault="00FE7E02" w:rsidP="00FE7E02">
      <w:pPr>
        <w:pStyle w:val="af1"/>
      </w:pPr>
      <w:proofErr w:type="spellStart"/>
      <w:r>
        <w:t>Процент</w:t>
      </w:r>
      <w:proofErr w:type="spellEnd"/>
      <w:r>
        <w:t xml:space="preserve"> </w:t>
      </w:r>
      <w:proofErr w:type="spellStart"/>
      <w:r>
        <w:t>малки</w:t>
      </w:r>
      <w:proofErr w:type="spellEnd"/>
      <w:r>
        <w:t xml:space="preserve"> </w:t>
      </w:r>
      <w:proofErr w:type="spellStart"/>
      <w:proofErr w:type="gramStart"/>
      <w:r>
        <w:t>дефекти</w:t>
      </w:r>
      <w:proofErr w:type="spellEnd"/>
      <w:r>
        <w:t xml:space="preserve">  =</w:t>
      </w:r>
      <w:proofErr w:type="gramEnd"/>
      <w:r>
        <w:t xml:space="preserve"> (</w:t>
      </w:r>
      <w:proofErr w:type="spellStart"/>
      <w:r>
        <w:t>бр</w:t>
      </w:r>
      <w:proofErr w:type="spellEnd"/>
      <w:r>
        <w:t xml:space="preserve">. </w:t>
      </w:r>
      <w:proofErr w:type="spellStart"/>
      <w:r>
        <w:t>малки</w:t>
      </w:r>
      <w:proofErr w:type="spellEnd"/>
      <w:r>
        <w:t xml:space="preserve"> / </w:t>
      </w:r>
      <w:proofErr w:type="spellStart"/>
      <w:r>
        <w:t>всички</w:t>
      </w:r>
      <w:proofErr w:type="spellEnd"/>
      <w:r>
        <w:t xml:space="preserve"> </w:t>
      </w:r>
      <w:proofErr w:type="spellStart"/>
      <w:r>
        <w:t>дефекти</w:t>
      </w:r>
      <w:proofErr w:type="spellEnd"/>
      <w:r>
        <w:t>) * 100</w:t>
      </w:r>
    </w:p>
    <w:p w:rsidR="00FE7E02" w:rsidRPr="00FE7E02" w:rsidRDefault="00FE7E02" w:rsidP="00014DA9">
      <w:pPr>
        <w:pStyle w:val="af1"/>
        <w:jc w:val="both"/>
        <w:rPr>
          <w:b/>
          <w:lang w:val="bg-BG"/>
        </w:rPr>
      </w:pPr>
    </w:p>
    <w:p w:rsidR="00014DA9" w:rsidRDefault="00014DA9" w:rsidP="002D685F">
      <w:pPr>
        <w:ind w:left="720"/>
        <w:jc w:val="both"/>
      </w:pPr>
    </w:p>
    <w:tbl>
      <w:tblPr>
        <w:tblW w:w="9418" w:type="dxa"/>
        <w:tblInd w:w="55" w:type="dxa"/>
        <w:tblCellMar>
          <w:left w:w="70" w:type="dxa"/>
          <w:right w:w="70" w:type="dxa"/>
        </w:tblCellMar>
        <w:tblLook w:val="04A0" w:firstRow="1" w:lastRow="0" w:firstColumn="1" w:lastColumn="0" w:noHBand="0" w:noVBand="1"/>
      </w:tblPr>
      <w:tblGrid>
        <w:gridCol w:w="1259"/>
        <w:gridCol w:w="8159"/>
      </w:tblGrid>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Номер</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Метрика</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w:t>
            </w:r>
          </w:p>
        </w:tc>
        <w:tc>
          <w:tcPr>
            <w:tcW w:w="8159" w:type="dxa"/>
            <w:tcBorders>
              <w:top w:val="nil"/>
              <w:left w:val="nil"/>
              <w:bottom w:val="nil"/>
              <w:right w:val="nil"/>
            </w:tcBorders>
            <w:shd w:val="clear" w:color="auto" w:fill="auto"/>
            <w:noWrap/>
            <w:vAlign w:val="bottom"/>
            <w:hideMark/>
          </w:tcPr>
          <w:p w:rsidR="001F6308" w:rsidRPr="001F6308" w:rsidRDefault="008B55FB" w:rsidP="001F6308">
            <w:pPr>
              <w:widowControl/>
              <w:spacing w:line="240" w:lineRule="auto"/>
              <w:rPr>
                <w:rFonts w:ascii="Calibri" w:hAnsi="Calibri"/>
                <w:color w:val="000000"/>
                <w:sz w:val="22"/>
                <w:szCs w:val="22"/>
                <w:lang w:val="bg-BG" w:eastAsia="bg-BG"/>
              </w:rPr>
            </w:pPr>
            <w:r>
              <w:rPr>
                <w:rFonts w:ascii="Calibri" w:hAnsi="Calibri"/>
                <w:color w:val="000000"/>
                <w:sz w:val="22"/>
                <w:szCs w:val="22"/>
                <w:lang w:val="bg-BG" w:eastAsia="bg-BG"/>
              </w:rPr>
              <w:t>Процент на изпълнени случаи.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2</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Средно аритметично на направени тестове за едно изискване</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3</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тестови случай направени за всички изисквания.</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4</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изпълнени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lastRenderedPageBreak/>
              <w:t>5</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преминати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6</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пропаднали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7</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блокирани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8</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не направени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9</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открити дефекти.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10</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критични дефекти.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11</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proofErr w:type="spellStart"/>
            <w:r w:rsidRPr="001F6308">
              <w:rPr>
                <w:rFonts w:ascii="Calibri" w:hAnsi="Calibri"/>
                <w:color w:val="000000"/>
                <w:sz w:val="22"/>
                <w:szCs w:val="22"/>
                <w:lang w:val="bg-BG" w:eastAsia="bg-BG"/>
              </w:rPr>
              <w:t>Бр</w:t>
            </w:r>
            <w:proofErr w:type="spellEnd"/>
            <w:r w:rsidRPr="001F6308">
              <w:rPr>
                <w:rFonts w:ascii="Calibri" w:hAnsi="Calibri"/>
                <w:color w:val="000000"/>
                <w:sz w:val="22"/>
                <w:szCs w:val="22"/>
                <w:lang w:val="bg-BG" w:eastAsia="bg-BG"/>
              </w:rPr>
              <w:t xml:space="preserve"> Големи дефекти</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12</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proofErr w:type="spellStart"/>
            <w:r w:rsidRPr="001F6308">
              <w:rPr>
                <w:rFonts w:ascii="Calibri" w:hAnsi="Calibri"/>
                <w:color w:val="000000"/>
                <w:sz w:val="22"/>
                <w:szCs w:val="22"/>
                <w:lang w:val="bg-BG" w:eastAsia="bg-BG"/>
              </w:rPr>
              <w:t>Бр</w:t>
            </w:r>
            <w:proofErr w:type="spellEnd"/>
            <w:r w:rsidRPr="001F6308">
              <w:rPr>
                <w:rFonts w:ascii="Calibri" w:hAnsi="Calibri"/>
                <w:color w:val="000000"/>
                <w:sz w:val="22"/>
                <w:szCs w:val="22"/>
                <w:lang w:val="bg-BG" w:eastAsia="bg-BG"/>
              </w:rPr>
              <w:t xml:space="preserve"> средни дефекти</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13</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proofErr w:type="spellStart"/>
            <w:r w:rsidRPr="001F6308">
              <w:rPr>
                <w:rFonts w:ascii="Calibri" w:hAnsi="Calibri"/>
                <w:color w:val="000000"/>
                <w:sz w:val="22"/>
                <w:szCs w:val="22"/>
                <w:lang w:val="bg-BG" w:eastAsia="bg-BG"/>
              </w:rPr>
              <w:t>Бр</w:t>
            </w:r>
            <w:proofErr w:type="spellEnd"/>
            <w:r w:rsidRPr="001F6308">
              <w:rPr>
                <w:rFonts w:ascii="Calibri" w:hAnsi="Calibri"/>
                <w:color w:val="000000"/>
                <w:sz w:val="22"/>
                <w:szCs w:val="22"/>
                <w:lang w:val="bg-BG" w:eastAsia="bg-BG"/>
              </w:rPr>
              <w:t xml:space="preserve"> ниски дефекти.</w:t>
            </w:r>
          </w:p>
        </w:tc>
      </w:tr>
    </w:tbl>
    <w:p w:rsidR="001F6308" w:rsidRPr="00164F57" w:rsidRDefault="001F6308" w:rsidP="001F6308">
      <w:pPr>
        <w:ind w:left="720"/>
        <w:jc w:val="both"/>
      </w:pPr>
    </w:p>
    <w:p w:rsidR="00EE5E87" w:rsidRPr="00164F57" w:rsidRDefault="00B66C20" w:rsidP="005E23A9">
      <w:pPr>
        <w:pStyle w:val="1"/>
        <w:numPr>
          <w:ilvl w:val="0"/>
          <w:numId w:val="2"/>
        </w:numPr>
        <w:rPr>
          <w:rFonts w:ascii="Times New Roman" w:hAnsi="Times New Roman"/>
        </w:rPr>
      </w:pPr>
      <w:bookmarkStart w:id="14" w:name="_Toc436939036"/>
      <w:proofErr w:type="spellStart"/>
      <w:r w:rsidRPr="00164F57">
        <w:rPr>
          <w:rFonts w:ascii="Times New Roman" w:hAnsi="Times New Roman"/>
        </w:rPr>
        <w:t>План</w:t>
      </w:r>
      <w:proofErr w:type="spellEnd"/>
      <w:r w:rsidRPr="00164F57">
        <w:rPr>
          <w:rFonts w:ascii="Times New Roman" w:hAnsi="Times New Roman"/>
        </w:rPr>
        <w:t xml:space="preserve"> </w:t>
      </w:r>
      <w:proofErr w:type="spellStart"/>
      <w:r w:rsidRPr="00164F57">
        <w:rPr>
          <w:rFonts w:ascii="Times New Roman" w:hAnsi="Times New Roman"/>
        </w:rPr>
        <w:t>за</w:t>
      </w:r>
      <w:proofErr w:type="spellEnd"/>
      <w:r w:rsidRPr="00164F57">
        <w:rPr>
          <w:rFonts w:ascii="Times New Roman" w:hAnsi="Times New Roman"/>
        </w:rPr>
        <w:t xml:space="preserve"> </w:t>
      </w:r>
      <w:proofErr w:type="spellStart"/>
      <w:r w:rsidRPr="00164F57">
        <w:rPr>
          <w:rFonts w:ascii="Times New Roman" w:hAnsi="Times New Roman"/>
        </w:rPr>
        <w:t>преглед</w:t>
      </w:r>
      <w:proofErr w:type="spellEnd"/>
      <w:r w:rsidRPr="00164F57">
        <w:rPr>
          <w:rFonts w:ascii="Times New Roman" w:hAnsi="Times New Roman"/>
        </w:rPr>
        <w:t xml:space="preserve"> и </w:t>
      </w:r>
      <w:proofErr w:type="spellStart"/>
      <w:r w:rsidRPr="00164F57">
        <w:rPr>
          <w:rFonts w:ascii="Times New Roman" w:hAnsi="Times New Roman"/>
        </w:rPr>
        <w:t>проверка</w:t>
      </w:r>
      <w:bookmarkEnd w:id="14"/>
      <w:proofErr w:type="spellEnd"/>
    </w:p>
    <w:p w:rsidR="0007336B" w:rsidRPr="00331B54" w:rsidRDefault="0007336B" w:rsidP="00331B54">
      <w:pPr>
        <w:pStyle w:val="2"/>
        <w:rPr>
          <w:rFonts w:ascii="Times New Roman" w:hAnsi="Times New Roman"/>
          <w:lang w:val="bg-BG"/>
        </w:rPr>
      </w:pPr>
      <w:bookmarkStart w:id="15" w:name="_Toc436939037"/>
      <w:r w:rsidRPr="00331B54">
        <w:rPr>
          <w:rFonts w:ascii="Times New Roman" w:hAnsi="Times New Roman"/>
          <w:lang w:val="bg-BG"/>
        </w:rPr>
        <w:t>Предаване и приемане на итерация</w:t>
      </w:r>
      <w:bookmarkEnd w:id="15"/>
    </w:p>
    <w:p w:rsidR="0007336B" w:rsidRPr="00164F57" w:rsidRDefault="00057146" w:rsidP="00164F57">
      <w:pPr>
        <w:tabs>
          <w:tab w:val="left" w:pos="420"/>
        </w:tabs>
        <w:jc w:val="both"/>
        <w:rPr>
          <w:lang w:val="bg-BG"/>
        </w:rPr>
      </w:pPr>
      <w:r>
        <w:rPr>
          <w:lang w:val="bg-BG"/>
        </w:rPr>
        <w:t xml:space="preserve">След всяка итерация е предвидено </w:t>
      </w:r>
      <w:r w:rsidR="0007336B" w:rsidRPr="00164F57">
        <w:rPr>
          <w:lang w:val="bg-BG"/>
        </w:rPr>
        <w:t>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0007336B" w:rsidRPr="00164F57">
        <w:rPr>
          <w:lang w:val="bg-BG"/>
        </w:rPr>
        <w:t xml:space="preserve">а разработващи системата представят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0007336B" w:rsidRPr="00164F57">
        <w:rPr>
          <w:lang w:val="bg-BG"/>
        </w:rPr>
        <w:t>, които трябва да бъдат разгледани и приети от възложителя.</w:t>
      </w:r>
    </w:p>
    <w:p w:rsidR="0007336B" w:rsidRPr="00164F57" w:rsidRDefault="00057146" w:rsidP="00164F57">
      <w:pPr>
        <w:tabs>
          <w:tab w:val="left" w:pos="420"/>
        </w:tabs>
        <w:jc w:val="both"/>
        <w:rPr>
          <w:lang w:val="bg-BG"/>
        </w:rPr>
      </w:pPr>
      <w:r>
        <w:rPr>
          <w:lang w:val="bg-BG"/>
        </w:rPr>
        <w:t>На</w:t>
      </w:r>
      <w:r w:rsidR="0007336B" w:rsidRPr="00164F57">
        <w:rPr>
          <w:lang w:val="bg-BG"/>
        </w:rPr>
        <w:t xml:space="preserve"> срещи</w:t>
      </w:r>
      <w:r>
        <w:rPr>
          <w:lang w:val="bg-BG"/>
        </w:rPr>
        <w:t>те</w:t>
      </w:r>
      <w:r w:rsidR="0007336B" w:rsidRPr="00164F57">
        <w:rPr>
          <w:lang w:val="bg-BG"/>
        </w:rPr>
        <w:t xml:space="preserve"> </w:t>
      </w:r>
      <w:r>
        <w:rPr>
          <w:lang w:val="bg-BG"/>
        </w:rPr>
        <w:t>за</w:t>
      </w:r>
      <w:r w:rsidR="0007336B" w:rsidRPr="00164F57">
        <w:rPr>
          <w:lang w:val="bg-BG"/>
        </w:rPr>
        <w:t xml:space="preserve"> предаване и при</w:t>
      </w:r>
      <w:r>
        <w:rPr>
          <w:lang w:val="bg-BG"/>
        </w:rPr>
        <w:t>емане на итерация представител</w:t>
      </w:r>
      <w:r w:rsidR="0007336B" w:rsidRPr="00164F57">
        <w:rPr>
          <w:lang w:val="bg-BG"/>
        </w:rPr>
        <w:t>ите на възложителя трябва да се запознаят с всички</w:t>
      </w:r>
      <w:r>
        <w:rPr>
          <w:lang w:val="bg-BG"/>
        </w:rPr>
        <w:t xml:space="preserve"> </w:t>
      </w:r>
      <w:r w:rsidRPr="00164F57">
        <w:rPr>
          <w:lang w:val="bg-BG"/>
        </w:rPr>
        <w:t>предавани</w:t>
      </w:r>
      <w:r w:rsidR="006E54E7" w:rsidRPr="00164F57">
        <w:rPr>
          <w:lang w:val="bg-BG"/>
        </w:rPr>
        <w:t xml:space="preserve"> документи</w:t>
      </w:r>
      <w:r w:rsidR="0007336B" w:rsidRPr="00164F57">
        <w:rPr>
          <w:lang w:val="bg-BG"/>
        </w:rPr>
        <w:t>. След</w:t>
      </w:r>
      <w:r>
        <w:rPr>
          <w:lang w:val="bg-BG"/>
        </w:rPr>
        <w:t xml:space="preserve"> това</w:t>
      </w:r>
      <w:r w:rsidR="0007336B" w:rsidRPr="00164F57">
        <w:rPr>
          <w:lang w:val="bg-BG"/>
        </w:rPr>
        <w:t>, т</w:t>
      </w:r>
      <w:r>
        <w:rPr>
          <w:lang w:val="bg-BG"/>
        </w:rPr>
        <w:t xml:space="preserve">е трябва да решат дали предадените </w:t>
      </w:r>
      <w:r w:rsidR="006E54E7" w:rsidRPr="00164F57">
        <w:rPr>
          <w:lang w:val="bg-BG"/>
        </w:rPr>
        <w:t>артефакти имат нужното</w:t>
      </w:r>
      <w:r w:rsidR="0007336B" w:rsidRPr="00164F57">
        <w:rPr>
          <w:lang w:val="bg-BG"/>
        </w:rPr>
        <w:t xml:space="preserve"> качество. Ако</w:t>
      </w:r>
      <w:r>
        <w:rPr>
          <w:lang w:val="bg-BG"/>
        </w:rPr>
        <w:t xml:space="preserve"> това не е така,</w:t>
      </w:r>
      <w:r w:rsidR="0007336B" w:rsidRPr="00164F57">
        <w:rPr>
          <w:lang w:val="bg-BG"/>
        </w:rPr>
        <w:t xml:space="preserve"> се предвижда представителя да върне бележки и той да се уговори с представящите екипа хора, за насрочването на нова среща за предаване на итерацията.</w:t>
      </w:r>
      <w:r>
        <w:rPr>
          <w:lang w:val="bg-BG"/>
        </w:rPr>
        <w:t xml:space="preserve"> Новоназначената среща трябва да бъде в максимално кратък срок.</w:t>
      </w:r>
      <w:r w:rsidR="0007336B" w:rsidRPr="00164F57">
        <w:rPr>
          <w:lang w:val="bg-BG"/>
        </w:rPr>
        <w:t xml:space="preserve"> В случат, когато представителят на възложителя приеме предадените му артефак</w:t>
      </w:r>
      <w:r w:rsidR="006E54E7" w:rsidRPr="00164F57">
        <w:rPr>
          <w:lang w:val="bg-BG"/>
        </w:rPr>
        <w:t>ти, то се приема, че те</w:t>
      </w:r>
      <w:r w:rsidR="0007336B"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xml:space="preserve">– На този етап се предава и документа „Конвенции за писане </w:t>
      </w:r>
      <w:r w:rsidRPr="00164F57">
        <w:rPr>
          <w:lang w:val="bg-BG"/>
        </w:rPr>
        <w:lastRenderedPageBreak/>
        <w:t>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07336B" w:rsidP="00801DD7"/>
    <w:p w:rsidR="0007336B" w:rsidRPr="00164F57" w:rsidRDefault="0007336B" w:rsidP="0007336B">
      <w:pPr>
        <w:ind w:left="720"/>
        <w:rPr>
          <w:i/>
        </w:rPr>
      </w:pPr>
      <w:r w:rsidRPr="00164F57">
        <w:rPr>
          <w:i/>
          <w:lang w:val="bg-BG"/>
        </w:rPr>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lastRenderedPageBreak/>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af1"/>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005B246C">
        <w:rPr>
          <w:b/>
        </w:rPr>
        <w:t>C4</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5B246C">
        <w:t>C4</w:t>
      </w:r>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5B246C"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Default="005B246C" w:rsidP="005B246C">
      <w:pPr>
        <w:pStyle w:val="af1"/>
        <w:rPr>
          <w:b/>
          <w:lang w:val="bg-BG"/>
        </w:rPr>
      </w:pPr>
    </w:p>
    <w:p w:rsidR="005B246C" w:rsidRPr="00164F57" w:rsidRDefault="005B246C" w:rsidP="005B246C">
      <w:pPr>
        <w:ind w:left="720"/>
      </w:pPr>
      <w:r w:rsidRPr="00164F57">
        <w:rPr>
          <w:i/>
          <w:lang w:val="bg-BG"/>
        </w:rPr>
        <w:t xml:space="preserve">Итерация на разработка </w:t>
      </w:r>
      <w:r w:rsidRPr="00164F57">
        <w:rPr>
          <w:i/>
        </w:rPr>
        <w:t>C</w:t>
      </w:r>
      <w:r>
        <w:rPr>
          <w:i/>
          <w:lang w:val="en-GB"/>
        </w:rPr>
        <w:t>4</w:t>
      </w:r>
      <w:r w:rsidRPr="00164F57">
        <w:rPr>
          <w:i/>
        </w:rPr>
        <w:t>:</w:t>
      </w:r>
    </w:p>
    <w:p w:rsidR="005B246C" w:rsidRPr="00164F57" w:rsidRDefault="005B246C" w:rsidP="005B246C">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B246C" w:rsidRPr="00164F57" w:rsidRDefault="005B246C" w:rsidP="005B246C">
      <w:pPr>
        <w:ind w:left="720"/>
        <w:jc w:val="both"/>
        <w:rPr>
          <w:lang w:val="bg-BG"/>
        </w:rPr>
      </w:pPr>
    </w:p>
    <w:p w:rsidR="005B246C" w:rsidRPr="00164F57" w:rsidRDefault="005B246C" w:rsidP="005B246C">
      <w:pPr>
        <w:numPr>
          <w:ilvl w:val="0"/>
          <w:numId w:val="14"/>
        </w:numPr>
        <w:jc w:val="both"/>
        <w:rPr>
          <w:lang w:val="bg-BG"/>
        </w:rPr>
      </w:pPr>
      <w:r w:rsidRPr="00164F57">
        <w:rPr>
          <w:b/>
          <w:lang w:val="bg-BG"/>
        </w:rPr>
        <w:t xml:space="preserve">Представяне на разработена Бизнес Функционална Група </w:t>
      </w:r>
      <w:r>
        <w:rPr>
          <w:b/>
          <w:lang w:val="en-GB"/>
        </w:rPr>
        <w:t>4</w:t>
      </w:r>
      <w:r w:rsidRPr="00164F57">
        <w:rPr>
          <w:b/>
          <w:lang w:val="bg-BG"/>
        </w:rPr>
        <w:t xml:space="preserve"> (БФГ</w:t>
      </w:r>
      <w:r>
        <w:rPr>
          <w:b/>
          <w:lang w:val="en-GB"/>
        </w:rPr>
        <w:t>4</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B246C" w:rsidRPr="00164F57" w:rsidRDefault="005B246C" w:rsidP="005B246C">
      <w:pPr>
        <w:ind w:left="708"/>
        <w:jc w:val="both"/>
        <w:rPr>
          <w:lang w:val="bg-BG"/>
        </w:rPr>
      </w:pPr>
    </w:p>
    <w:p w:rsidR="005B246C" w:rsidRPr="00164F57" w:rsidRDefault="005B246C" w:rsidP="005B246C">
      <w:pPr>
        <w:numPr>
          <w:ilvl w:val="0"/>
          <w:numId w:val="14"/>
        </w:numPr>
        <w:jc w:val="both"/>
        <w:rPr>
          <w:b/>
          <w:lang w:val="bg-BG"/>
        </w:rPr>
      </w:pPr>
      <w:r w:rsidRPr="00164F57">
        <w:rPr>
          <w:b/>
          <w:lang w:val="bg-BG"/>
        </w:rPr>
        <w:t>Резултати от първични тестове на разработените модули от БФГ</w:t>
      </w:r>
      <w:r>
        <w:rPr>
          <w:b/>
          <w:lang w:val="en-GB"/>
        </w:rPr>
        <w:t>4</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5B246C" w:rsidRPr="00164F57" w:rsidRDefault="005B246C" w:rsidP="005B246C">
      <w:pPr>
        <w:pStyle w:val="af1"/>
        <w:rPr>
          <w:b/>
          <w:lang w:val="bg-BG"/>
        </w:rPr>
      </w:pPr>
    </w:p>
    <w:p w:rsidR="005B246C" w:rsidRPr="00164F57" w:rsidRDefault="005B246C" w:rsidP="005B246C">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Pr="00164F57" w:rsidRDefault="005B246C" w:rsidP="005B246C">
      <w:pPr>
        <w:jc w:val="both"/>
        <w:rPr>
          <w:b/>
          <w:lang w:val="bg-BG"/>
        </w:rPr>
      </w:pP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92210C" w:rsidRDefault="0007336B" w:rsidP="0092210C">
      <w:pPr>
        <w:pStyle w:val="2"/>
      </w:pPr>
      <w:bookmarkStart w:id="16" w:name="_Toc436939038"/>
      <w:proofErr w:type="spellStart"/>
      <w:r w:rsidRPr="0092210C">
        <w:t>Преглед</w:t>
      </w:r>
      <w:proofErr w:type="spellEnd"/>
      <w:r w:rsidRPr="0092210C">
        <w:t xml:space="preserve"> </w:t>
      </w:r>
      <w:proofErr w:type="spellStart"/>
      <w:r w:rsidRPr="0092210C">
        <w:t>на</w:t>
      </w:r>
      <w:proofErr w:type="spellEnd"/>
      <w:r w:rsidRPr="0092210C">
        <w:t xml:space="preserve"> </w:t>
      </w:r>
      <w:proofErr w:type="spellStart"/>
      <w:r w:rsidRPr="0092210C">
        <w:t>отчетната</w:t>
      </w:r>
      <w:proofErr w:type="spellEnd"/>
      <w:r w:rsidRPr="0092210C">
        <w:t xml:space="preserve"> </w:t>
      </w:r>
      <w:proofErr w:type="spellStart"/>
      <w:r w:rsidRPr="0092210C">
        <w:t>документация</w:t>
      </w:r>
      <w:bookmarkEnd w:id="16"/>
      <w:proofErr w:type="spellEnd"/>
    </w:p>
    <w:p w:rsidR="0007336B" w:rsidRPr="00164F57" w:rsidRDefault="00025483" w:rsidP="0092210C">
      <w:pPr>
        <w:ind w:left="720"/>
        <w:rPr>
          <w:b/>
          <w:lang w:val="bg-BG"/>
        </w:rPr>
      </w:pPr>
      <w:bookmarkStart w:id="17" w:name="_Toc436901710"/>
      <w:r>
        <w:rPr>
          <w:b/>
          <w:lang w:val="bg-BG"/>
        </w:rPr>
        <w:t xml:space="preserve">Преди един </w:t>
      </w:r>
      <w:r w:rsidR="0007336B" w:rsidRPr="00164F57">
        <w:rPr>
          <w:lang w:val="bg-BG"/>
        </w:rPr>
        <w:t>документ</w:t>
      </w:r>
      <w:r>
        <w:rPr>
          <w:b/>
          <w:lang w:val="bg-BG"/>
        </w:rPr>
        <w:t xml:space="preserve"> да достигне до стабилно състояние той трябва да бъде проверен</w:t>
      </w:r>
      <w:r w:rsidR="0007336B" w:rsidRPr="00164F57">
        <w:rPr>
          <w:lang w:val="bg-BG"/>
        </w:rPr>
        <w:t xml:space="preserve">. Проверките </w:t>
      </w:r>
      <w:r w:rsidR="00057146">
        <w:rPr>
          <w:b/>
          <w:lang w:val="bg-BG"/>
        </w:rPr>
        <w:t>се извършват с цел повиша</w:t>
      </w:r>
      <w:r w:rsidR="00F85C02">
        <w:rPr>
          <w:b/>
          <w:lang w:val="bg-BG"/>
        </w:rPr>
        <w:t>ва</w:t>
      </w:r>
      <w:r w:rsidR="00057146">
        <w:rPr>
          <w:b/>
          <w:lang w:val="bg-BG"/>
        </w:rPr>
        <w:t>не</w:t>
      </w:r>
      <w:r w:rsidR="0007336B" w:rsidRPr="00164F57">
        <w:rPr>
          <w:lang w:val="bg-BG"/>
        </w:rPr>
        <w:t xml:space="preserve"> качеството на документация</w:t>
      </w:r>
      <w:r w:rsidR="00057146">
        <w:rPr>
          <w:b/>
          <w:lang w:val="bg-BG"/>
        </w:rPr>
        <w:t>та</w:t>
      </w:r>
      <w:r w:rsidR="0007336B" w:rsidRPr="00164F57">
        <w:rPr>
          <w:lang w:val="bg-BG"/>
        </w:rPr>
        <w:t>. Всяка проверка трябва да се извърши от член на екипа, различен от поставения отговорник за документа.</w:t>
      </w:r>
      <w:bookmarkEnd w:id="17"/>
    </w:p>
    <w:p w:rsidR="006E54E7" w:rsidRPr="00164F57" w:rsidRDefault="006E54E7" w:rsidP="006E54E7">
      <w:pPr>
        <w:rPr>
          <w:lang w:val="bg-BG"/>
        </w:rPr>
      </w:pPr>
    </w:p>
    <w:p w:rsidR="00EE5E87" w:rsidRPr="00164F57" w:rsidRDefault="00B66C20" w:rsidP="005E23A9">
      <w:pPr>
        <w:pStyle w:val="1"/>
        <w:numPr>
          <w:ilvl w:val="0"/>
          <w:numId w:val="2"/>
        </w:numPr>
        <w:rPr>
          <w:rFonts w:ascii="Times New Roman" w:hAnsi="Times New Roman"/>
          <w:lang w:val="bg-BG"/>
        </w:rPr>
      </w:pPr>
      <w:bookmarkStart w:id="18" w:name="_Toc436939039"/>
      <w:proofErr w:type="spellStart"/>
      <w:r w:rsidRPr="00164F57">
        <w:rPr>
          <w:rFonts w:ascii="Times New Roman" w:hAnsi="Times New Roman"/>
        </w:rPr>
        <w:t>Оценка</w:t>
      </w:r>
      <w:proofErr w:type="spellEnd"/>
      <w:r w:rsidRPr="00164F57">
        <w:rPr>
          <w:rFonts w:ascii="Times New Roman" w:hAnsi="Times New Roman"/>
        </w:rPr>
        <w:t xml:space="preserve"> и </w:t>
      </w:r>
      <w:proofErr w:type="spellStart"/>
      <w:r w:rsidRPr="00164F57">
        <w:rPr>
          <w:rFonts w:ascii="Times New Roman" w:hAnsi="Times New Roman"/>
        </w:rPr>
        <w:t>тест</w:t>
      </w:r>
      <w:bookmarkEnd w:id="18"/>
      <w:proofErr w:type="spellEnd"/>
    </w:p>
    <w:p w:rsidR="00687034" w:rsidRPr="00164F57" w:rsidRDefault="00687034" w:rsidP="00687034">
      <w:pPr>
        <w:pStyle w:val="a9"/>
        <w:jc w:val="both"/>
      </w:pPr>
      <w:proofErr w:type="spellStart"/>
      <w:r w:rsidRPr="00164F57">
        <w:t>Оценките</w:t>
      </w:r>
      <w:proofErr w:type="spellEnd"/>
      <w:r w:rsidRPr="00164F57">
        <w:t xml:space="preserve"> и </w:t>
      </w:r>
      <w:proofErr w:type="spellStart"/>
      <w:r w:rsidRPr="00164F57">
        <w:t>тестовете</w:t>
      </w:r>
      <w:proofErr w:type="spellEnd"/>
      <w:r w:rsidRPr="00164F57">
        <w:t xml:space="preserve"> </w:t>
      </w:r>
      <w:proofErr w:type="spellStart"/>
      <w:r w:rsidRPr="00164F57">
        <w:t>ще</w:t>
      </w:r>
      <w:proofErr w:type="spellEnd"/>
      <w:r w:rsidRPr="00164F57">
        <w:t xml:space="preserve"> </w:t>
      </w:r>
      <w:proofErr w:type="spellStart"/>
      <w:r w:rsidRPr="00164F57">
        <w:t>бъдат</w:t>
      </w:r>
      <w:proofErr w:type="spellEnd"/>
      <w:r w:rsidRPr="00164F57">
        <w:t xml:space="preserve"> </w:t>
      </w:r>
      <w:proofErr w:type="spellStart"/>
      <w:r w:rsidRPr="00164F57">
        <w:t>разработени</w:t>
      </w:r>
      <w:proofErr w:type="spellEnd"/>
      <w:r w:rsidRPr="00164F57">
        <w:t xml:space="preserve"> </w:t>
      </w:r>
      <w:proofErr w:type="spellStart"/>
      <w:r w:rsidRPr="00164F57">
        <w:t>на</w:t>
      </w:r>
      <w:proofErr w:type="spellEnd"/>
      <w:r w:rsidRPr="00164F57">
        <w:t xml:space="preserve"> </w:t>
      </w:r>
      <w:proofErr w:type="spellStart"/>
      <w:r w:rsidRPr="00164F57">
        <w:t>следващите</w:t>
      </w:r>
      <w:proofErr w:type="spellEnd"/>
      <w:r w:rsidRPr="00164F57">
        <w:t xml:space="preserve"> </w:t>
      </w:r>
      <w:proofErr w:type="spellStart"/>
      <w:r w:rsidRPr="00164F57">
        <w:t>итерации</w:t>
      </w:r>
      <w:proofErr w:type="spellEnd"/>
      <w:r w:rsidRPr="00164F57">
        <w:t xml:space="preserve"> и </w:t>
      </w:r>
      <w:proofErr w:type="spellStart"/>
      <w:r w:rsidRPr="00164F57">
        <w:t>ще</w:t>
      </w:r>
      <w:proofErr w:type="spellEnd"/>
      <w:r w:rsidRPr="00164F57">
        <w:t xml:space="preserve"> </w:t>
      </w:r>
      <w:proofErr w:type="spellStart"/>
      <w:r w:rsidRPr="00164F57">
        <w:t>се</w:t>
      </w:r>
      <w:proofErr w:type="spellEnd"/>
      <w:r w:rsidRPr="00164F57">
        <w:t xml:space="preserve"> </w:t>
      </w:r>
      <w:proofErr w:type="spellStart"/>
      <w:r w:rsidRPr="00164F57">
        <w:t>опишат</w:t>
      </w:r>
      <w:proofErr w:type="spellEnd"/>
      <w:r w:rsidRPr="00164F57">
        <w:t xml:space="preserve"> в </w:t>
      </w:r>
      <w:proofErr w:type="spellStart"/>
      <w:r w:rsidRPr="00164F57">
        <w:t>документите</w:t>
      </w:r>
      <w:proofErr w:type="spellEnd"/>
      <w:r w:rsidRPr="00164F57">
        <w:t>:</w:t>
      </w:r>
    </w:p>
    <w:p w:rsidR="00687034" w:rsidRPr="00164F57" w:rsidRDefault="00057146" w:rsidP="00057146">
      <w:pPr>
        <w:pStyle w:val="a9"/>
        <w:numPr>
          <w:ilvl w:val="0"/>
          <w:numId w:val="17"/>
        </w:numPr>
        <w:jc w:val="both"/>
      </w:pPr>
      <w:r w:rsidRPr="00057146">
        <w:t>ABM-1-I1-Software Development Plan</w:t>
      </w:r>
    </w:p>
    <w:p w:rsidR="00687034" w:rsidRPr="00057146" w:rsidRDefault="00057146" w:rsidP="00687034">
      <w:pPr>
        <w:pStyle w:val="a9"/>
        <w:numPr>
          <w:ilvl w:val="0"/>
          <w:numId w:val="17"/>
        </w:numPr>
        <w:jc w:val="both"/>
      </w:pPr>
      <w:r>
        <w:rPr>
          <w:lang w:val="en-GB"/>
        </w:rPr>
        <w:t>ABM-3-C1-</w:t>
      </w:r>
      <w:r>
        <w:t>Test Results</w:t>
      </w:r>
    </w:p>
    <w:p w:rsidR="00687034" w:rsidRPr="00164F57" w:rsidRDefault="00687034" w:rsidP="00687034">
      <w:pPr>
        <w:rPr>
          <w:lang w:val="bg-BG"/>
        </w:rPr>
      </w:pPr>
    </w:p>
    <w:p w:rsidR="00EE5E87" w:rsidRDefault="00B66C20" w:rsidP="005E23A9">
      <w:pPr>
        <w:pStyle w:val="1"/>
        <w:numPr>
          <w:ilvl w:val="0"/>
          <w:numId w:val="2"/>
        </w:numPr>
        <w:rPr>
          <w:rFonts w:ascii="Times New Roman" w:hAnsi="Times New Roman"/>
          <w:lang w:val="bg-BG"/>
        </w:rPr>
      </w:pPr>
      <w:bookmarkStart w:id="19" w:name="_Toc436939040"/>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proofErr w:type="spellStart"/>
      <w:r w:rsidR="005A7FE5">
        <w:rPr>
          <w:lang w:val="bg-BG"/>
        </w:rPr>
        <w:t>ABM_Risk-Management-Plan</w:t>
      </w:r>
      <w:proofErr w:type="spellEnd"/>
      <w:r>
        <w:rPr>
          <w:lang w:val="bg-BG"/>
        </w:rPr>
        <w:t>“.</w:t>
      </w:r>
    </w:p>
    <w:p w:rsidR="00EE5E87" w:rsidRPr="00164F57" w:rsidRDefault="00B66C20" w:rsidP="005E23A9">
      <w:pPr>
        <w:pStyle w:val="1"/>
        <w:numPr>
          <w:ilvl w:val="0"/>
          <w:numId w:val="2"/>
        </w:numPr>
        <w:rPr>
          <w:rFonts w:ascii="Times New Roman" w:hAnsi="Times New Roman"/>
        </w:rPr>
      </w:pPr>
      <w:bookmarkStart w:id="20" w:name="_Toc436939041"/>
      <w:proofErr w:type="spellStart"/>
      <w:r w:rsidRPr="00164F57">
        <w:rPr>
          <w:rFonts w:ascii="Times New Roman" w:hAnsi="Times New Roman"/>
        </w:rPr>
        <w:t>Инструменти</w:t>
      </w:r>
      <w:proofErr w:type="spellEnd"/>
      <w:r w:rsidRPr="00164F57">
        <w:rPr>
          <w:rFonts w:ascii="Times New Roman" w:hAnsi="Times New Roman"/>
        </w:rPr>
        <w:t xml:space="preserve">, </w:t>
      </w:r>
      <w:proofErr w:type="spellStart"/>
      <w:r w:rsidRPr="00164F57">
        <w:rPr>
          <w:rFonts w:ascii="Times New Roman" w:hAnsi="Times New Roman"/>
        </w:rPr>
        <w:t>техники</w:t>
      </w:r>
      <w:proofErr w:type="spellEnd"/>
      <w:r w:rsidRPr="00164F57">
        <w:rPr>
          <w:rFonts w:ascii="Times New Roman" w:hAnsi="Times New Roman"/>
        </w:rPr>
        <w:t xml:space="preserve"> и </w:t>
      </w:r>
      <w:proofErr w:type="spellStart"/>
      <w:r w:rsidRPr="00164F57">
        <w:rPr>
          <w:rFonts w:ascii="Times New Roman" w:hAnsi="Times New Roman"/>
        </w:rPr>
        <w:t>методологии</w:t>
      </w:r>
      <w:bookmarkEnd w:id="20"/>
      <w:proofErr w:type="spellEnd"/>
    </w:p>
    <w:p w:rsidR="00341C9E" w:rsidRPr="00164F57" w:rsidRDefault="00341C9E" w:rsidP="00341C9E">
      <w:pPr>
        <w:pStyle w:val="a9"/>
        <w:jc w:val="both"/>
      </w:pPr>
      <w:r w:rsidRPr="00164F57">
        <w:t xml:space="preserve">RUP (Rational Unified Process) – </w:t>
      </w:r>
      <w:proofErr w:type="spellStart"/>
      <w:r w:rsidRPr="00164F57">
        <w:t>стандарт</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големи</w:t>
      </w:r>
      <w:proofErr w:type="spellEnd"/>
      <w:r w:rsidRPr="00164F57">
        <w:t xml:space="preserve"> </w:t>
      </w:r>
      <w:proofErr w:type="spellStart"/>
      <w:r w:rsidRPr="00164F57">
        <w:t>софтуерни</w:t>
      </w:r>
      <w:proofErr w:type="spellEnd"/>
      <w:r w:rsidRPr="00164F57">
        <w:t xml:space="preserve"> </w:t>
      </w:r>
      <w:proofErr w:type="spellStart"/>
      <w:r w:rsidRPr="00164F57">
        <w:t>проекти</w:t>
      </w:r>
      <w:proofErr w:type="spellEnd"/>
      <w:r w:rsidRPr="00164F57">
        <w:t xml:space="preserve">. </w:t>
      </w:r>
    </w:p>
    <w:p w:rsidR="00341C9E" w:rsidRPr="00164F57" w:rsidRDefault="00341C9E" w:rsidP="00341C9E">
      <w:pPr>
        <w:pStyle w:val="a9"/>
        <w:jc w:val="both"/>
      </w:pPr>
      <w:proofErr w:type="gramStart"/>
      <w:r w:rsidRPr="00164F57">
        <w:t xml:space="preserve">JIRA – </w:t>
      </w:r>
      <w:proofErr w:type="spellStart"/>
      <w:r w:rsidRPr="00164F57">
        <w:t>среда</w:t>
      </w:r>
      <w:proofErr w:type="spellEnd"/>
      <w:r w:rsidRPr="00164F57">
        <w:t xml:space="preserve">, </w:t>
      </w:r>
      <w:proofErr w:type="spellStart"/>
      <w:r w:rsidRPr="00164F57">
        <w:t>съдържаща</w:t>
      </w:r>
      <w:proofErr w:type="spellEnd"/>
      <w:r w:rsidRPr="00164F57">
        <w:t xml:space="preserve"> </w:t>
      </w:r>
      <w:proofErr w:type="spellStart"/>
      <w:r w:rsidRPr="00164F57">
        <w:t>множество</w:t>
      </w:r>
      <w:proofErr w:type="spellEnd"/>
      <w:r w:rsidRPr="00164F57">
        <w:t xml:space="preserve"> </w:t>
      </w:r>
      <w:proofErr w:type="spellStart"/>
      <w:r w:rsidRPr="00164F57">
        <w:t>инструменти</w:t>
      </w:r>
      <w:proofErr w:type="spellEnd"/>
      <w:r w:rsidRPr="00164F57">
        <w:t xml:space="preserve">, </w:t>
      </w:r>
      <w:proofErr w:type="spellStart"/>
      <w:r w:rsidRPr="00164F57">
        <w:t>които</w:t>
      </w:r>
      <w:proofErr w:type="spellEnd"/>
      <w:r w:rsidRPr="00164F57">
        <w:t xml:space="preserve"> </w:t>
      </w:r>
      <w:proofErr w:type="spellStart"/>
      <w:r w:rsidRPr="00164F57">
        <w:t>спомагат</w:t>
      </w:r>
      <w:proofErr w:type="spellEnd"/>
      <w:r w:rsidRPr="00164F57">
        <w:t xml:space="preserve"> </w:t>
      </w:r>
      <w:proofErr w:type="spellStart"/>
      <w:r w:rsidRPr="00164F57">
        <w:t>за</w:t>
      </w:r>
      <w:proofErr w:type="spellEnd"/>
      <w:r w:rsidRPr="00164F57">
        <w:t xml:space="preserve"> </w:t>
      </w:r>
      <w:proofErr w:type="spellStart"/>
      <w:r w:rsidRPr="00164F57">
        <w:t>управлението</w:t>
      </w:r>
      <w:proofErr w:type="spellEnd"/>
      <w:r w:rsidRPr="00164F57">
        <w:t xml:space="preserve"> </w:t>
      </w:r>
      <w:proofErr w:type="spellStart"/>
      <w:r w:rsidRPr="00164F57">
        <w:t>на</w:t>
      </w:r>
      <w:proofErr w:type="spellEnd"/>
      <w:r w:rsidRPr="00164F57">
        <w:t xml:space="preserve"> </w:t>
      </w:r>
      <w:proofErr w:type="spellStart"/>
      <w:r w:rsidRPr="00164F57">
        <w:t>разработката</w:t>
      </w:r>
      <w:proofErr w:type="spellEnd"/>
      <w:r w:rsidRPr="00164F57">
        <w:t xml:space="preserve"> </w:t>
      </w:r>
      <w:proofErr w:type="spellStart"/>
      <w:r w:rsidRPr="00164F57">
        <w:t>на</w:t>
      </w:r>
      <w:proofErr w:type="spellEnd"/>
      <w:r w:rsidRPr="00164F57">
        <w:t xml:space="preserve"> </w:t>
      </w:r>
      <w:proofErr w:type="spellStart"/>
      <w:r w:rsidRPr="00164F57">
        <w:t>софтуерния</w:t>
      </w:r>
      <w:proofErr w:type="spellEnd"/>
      <w:r w:rsidRPr="00164F57">
        <w:t xml:space="preserve"> </w:t>
      </w:r>
      <w:proofErr w:type="spellStart"/>
      <w:r w:rsidRPr="00164F57">
        <w:t>проект</w:t>
      </w:r>
      <w:proofErr w:type="spellEnd"/>
      <w:r w:rsidRPr="00164F57">
        <w:t xml:space="preserve"> и </w:t>
      </w:r>
      <w:proofErr w:type="spellStart"/>
      <w:r w:rsidRPr="00164F57">
        <w:t>проследяване</w:t>
      </w:r>
      <w:proofErr w:type="spellEnd"/>
      <w:r w:rsidRPr="00164F57">
        <w:t xml:space="preserve"> </w:t>
      </w:r>
      <w:proofErr w:type="spellStart"/>
      <w:r w:rsidRPr="00164F57">
        <w:t>на</w:t>
      </w:r>
      <w:proofErr w:type="spellEnd"/>
      <w:r w:rsidRPr="00164F57">
        <w:t xml:space="preserve"> </w:t>
      </w:r>
      <w:proofErr w:type="spellStart"/>
      <w:r w:rsidRPr="00164F57">
        <w:t>грешки</w:t>
      </w:r>
      <w:proofErr w:type="spellEnd"/>
      <w:r w:rsidRPr="00164F57">
        <w:t>.</w:t>
      </w:r>
      <w:proofErr w:type="gramEnd"/>
    </w:p>
    <w:p w:rsidR="00341C9E" w:rsidRPr="00164F57" w:rsidRDefault="00341C9E" w:rsidP="00341C9E">
      <w:pPr>
        <w:pStyle w:val="a9"/>
        <w:jc w:val="both"/>
      </w:pPr>
      <w:r w:rsidRPr="00164F57">
        <w:t xml:space="preserve">ECLIPSE – </w:t>
      </w:r>
      <w:proofErr w:type="spellStart"/>
      <w:r w:rsidRPr="00164F57">
        <w:t>среда</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софтуер</w:t>
      </w:r>
      <w:proofErr w:type="spellEnd"/>
      <w:r w:rsidRPr="00164F57">
        <w:t>.</w:t>
      </w:r>
    </w:p>
    <w:p w:rsidR="00341C9E" w:rsidRPr="00164F57" w:rsidRDefault="00341C9E" w:rsidP="00341C9E">
      <w:pPr>
        <w:pStyle w:val="a9"/>
        <w:jc w:val="both"/>
        <w:rPr>
          <w:lang w:val="bg-BG"/>
        </w:rPr>
      </w:pPr>
      <w:proofErr w:type="gramStart"/>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roofErr w:type="gramEnd"/>
    </w:p>
    <w:p w:rsidR="00EE5E87" w:rsidRDefault="00B66C20" w:rsidP="00314815">
      <w:pPr>
        <w:pStyle w:val="1"/>
        <w:numPr>
          <w:ilvl w:val="0"/>
          <w:numId w:val="2"/>
        </w:numPr>
        <w:rPr>
          <w:rFonts w:ascii="Times New Roman" w:hAnsi="Times New Roman"/>
          <w:lang w:val="bg-BG"/>
        </w:rPr>
      </w:pPr>
      <w:bookmarkStart w:id="21" w:name="_Toc436939042"/>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1"/>
        <w:numPr>
          <w:ilvl w:val="0"/>
          <w:numId w:val="2"/>
        </w:numPr>
        <w:rPr>
          <w:rFonts w:ascii="Times New Roman" w:hAnsi="Times New Roman"/>
        </w:rPr>
      </w:pPr>
      <w:bookmarkStart w:id="22" w:name="_Toc436939043"/>
      <w:proofErr w:type="spellStart"/>
      <w:r w:rsidRPr="00164F57">
        <w:rPr>
          <w:rFonts w:ascii="Times New Roman" w:hAnsi="Times New Roman"/>
        </w:rPr>
        <w:t>Записки</w:t>
      </w:r>
      <w:proofErr w:type="spellEnd"/>
      <w:r w:rsidRPr="00164F57">
        <w:rPr>
          <w:rFonts w:ascii="Times New Roman" w:hAnsi="Times New Roman"/>
        </w:rPr>
        <w:t xml:space="preserve"> </w:t>
      </w:r>
      <w:proofErr w:type="spellStart"/>
      <w:r w:rsidRPr="00164F57">
        <w:rPr>
          <w:rFonts w:ascii="Times New Roman" w:hAnsi="Times New Roman"/>
        </w:rPr>
        <w:t>по</w:t>
      </w:r>
      <w:proofErr w:type="spellEnd"/>
      <w:r w:rsidRPr="00164F57">
        <w:rPr>
          <w:rFonts w:ascii="Times New Roman" w:hAnsi="Times New Roman"/>
        </w:rPr>
        <w:t xml:space="preserve"> </w:t>
      </w:r>
      <w:proofErr w:type="spellStart"/>
      <w:r w:rsidRPr="00164F57">
        <w:rPr>
          <w:rFonts w:ascii="Times New Roman" w:hAnsi="Times New Roman"/>
        </w:rPr>
        <w:t>качеството</w:t>
      </w:r>
      <w:bookmarkEnd w:id="22"/>
      <w:proofErr w:type="spellEnd"/>
    </w:p>
    <w:p w:rsidR="00EE5E87" w:rsidRPr="00164F57" w:rsidRDefault="00E5766D" w:rsidP="00E5766D">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w:t>
      </w:r>
      <w:r w:rsidRPr="00164F57">
        <w:rPr>
          <w:lang w:val="bg-BG"/>
        </w:rPr>
        <w:lastRenderedPageBreak/>
        <w:t xml:space="preserve">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bookmarkEnd w:id="0"/>
    <w:p w:rsidR="00EE5E87" w:rsidRPr="00164F57" w:rsidRDefault="00EE5E87">
      <w:pPr>
        <w:pStyle w:val="InfoBlue"/>
      </w:pPr>
    </w:p>
    <w:sectPr w:rsidR="00EE5E87" w:rsidRPr="00164F57">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BCC" w:rsidRDefault="00893BCC">
      <w:pPr>
        <w:spacing w:line="240" w:lineRule="auto"/>
      </w:pPr>
      <w:r>
        <w:separator/>
      </w:r>
    </w:p>
  </w:endnote>
  <w:endnote w:type="continuationSeparator" w:id="0">
    <w:p w:rsidR="00893BCC" w:rsidRDefault="0089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E5E87" w:rsidRDefault="00EE5E8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Екип едно</w:t>
          </w:r>
          <w:r>
            <w:t xml:space="preserve">, </w:t>
          </w:r>
          <w:r>
            <w:fldChar w:fldCharType="begin"/>
          </w:r>
          <w:r>
            <w:instrText xml:space="preserve"> DATE \@ "yyyy" </w:instrText>
          </w:r>
          <w:r>
            <w:fldChar w:fldCharType="separate"/>
          </w:r>
          <w:r w:rsidR="001F6308">
            <w:rPr>
              <w:noProof/>
            </w:rPr>
            <w:t>2015</w:t>
          </w:r>
          <w:r>
            <w:fldChar w:fldCharType="end"/>
          </w:r>
        </w:p>
      </w:tc>
      <w:tc>
        <w:tcPr>
          <w:tcW w:w="3162" w:type="dxa"/>
          <w:tcBorders>
            <w:top w:val="nil"/>
            <w:left w:val="nil"/>
            <w:bottom w:val="nil"/>
            <w:right w:val="nil"/>
          </w:tcBorders>
        </w:tcPr>
        <w:p w:rsidR="00EE5E87" w:rsidRDefault="00164F57">
          <w:pPr>
            <w:jc w:val="right"/>
          </w:pPr>
          <w:proofErr w:type="spellStart"/>
          <w:r>
            <w:t>Страница</w:t>
          </w:r>
          <w:proofErr w:type="spellEnd"/>
          <w:r w:rsidR="00EE5E87">
            <w:t xml:space="preserve"> </w:t>
          </w:r>
          <w:r w:rsidR="00EE5E87">
            <w:rPr>
              <w:rStyle w:val="a8"/>
            </w:rPr>
            <w:fldChar w:fldCharType="begin"/>
          </w:r>
          <w:r w:rsidR="00EE5E87">
            <w:rPr>
              <w:rStyle w:val="a8"/>
            </w:rPr>
            <w:instrText xml:space="preserve"> PAGE </w:instrText>
          </w:r>
          <w:r w:rsidR="00EE5E87">
            <w:rPr>
              <w:rStyle w:val="a8"/>
            </w:rPr>
            <w:fldChar w:fldCharType="separate"/>
          </w:r>
          <w:r w:rsidR="006212EC">
            <w:rPr>
              <w:rStyle w:val="a8"/>
              <w:noProof/>
            </w:rPr>
            <w:t>6</w:t>
          </w:r>
          <w:r w:rsidR="00EE5E87">
            <w:rPr>
              <w:rStyle w:val="a8"/>
            </w:rPr>
            <w:fldChar w:fldCharType="end"/>
          </w:r>
          <w:r>
            <w:rPr>
              <w:rStyle w:val="a8"/>
            </w:rPr>
            <w:t xml:space="preserve"> </w:t>
          </w:r>
          <w:proofErr w:type="spellStart"/>
          <w:r>
            <w:rPr>
              <w:rStyle w:val="a8"/>
            </w:rPr>
            <w:t>от</w:t>
          </w:r>
          <w:proofErr w:type="spellEnd"/>
          <w:r w:rsidR="00EE5E87">
            <w:rPr>
              <w:rStyle w:val="a8"/>
            </w:rPr>
            <w:t xml:space="preserve"> </w:t>
          </w:r>
          <w:r w:rsidR="00EE5E87">
            <w:rPr>
              <w:rStyle w:val="a8"/>
            </w:rPr>
            <w:fldChar w:fldCharType="begin"/>
          </w:r>
          <w:r w:rsidR="00EE5E87">
            <w:rPr>
              <w:rStyle w:val="a8"/>
            </w:rPr>
            <w:instrText xml:space="preserve"> NUMPAGES  \* MERGEFORMAT </w:instrText>
          </w:r>
          <w:r w:rsidR="00EE5E87">
            <w:rPr>
              <w:rStyle w:val="a8"/>
            </w:rPr>
            <w:fldChar w:fldCharType="separate"/>
          </w:r>
          <w:r w:rsidR="006212EC">
            <w:rPr>
              <w:rStyle w:val="a8"/>
              <w:noProof/>
            </w:rPr>
            <w:t>12</w:t>
          </w:r>
          <w:r w:rsidR="00EE5E87">
            <w:rPr>
              <w:rStyle w:val="a8"/>
            </w:rPr>
            <w:fldChar w:fldCharType="end"/>
          </w:r>
        </w:p>
      </w:tc>
    </w:tr>
  </w:tbl>
  <w:p w:rsidR="00EE5E87" w:rsidRDefault="00EE5E8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BCC" w:rsidRDefault="00893BCC">
      <w:pPr>
        <w:spacing w:line="240" w:lineRule="auto"/>
      </w:pPr>
      <w:r>
        <w:separator/>
      </w:r>
    </w:p>
  </w:footnote>
  <w:footnote w:type="continuationSeparator" w:id="0">
    <w:p w:rsidR="00893BCC" w:rsidRDefault="00893B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9563D3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imes New Roman" w:hAnsi="Times New Roman" w:cs="Times New Roman" w:hint="default"/>
        <w:b w:val="0"/>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3">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8">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2">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3">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nsid w:val="67A904EE"/>
    <w:multiLevelType w:val="hybridMultilevel"/>
    <w:tmpl w:val="0930DB5C"/>
    <w:lvl w:ilvl="0" w:tplc="04020001">
      <w:start w:val="1"/>
      <w:numFmt w:val="bullet"/>
      <w:lvlText w:val=""/>
      <w:lvlJc w:val="left"/>
      <w:pPr>
        <w:ind w:left="1800" w:hanging="360"/>
      </w:pPr>
      <w:rPr>
        <w:rFonts w:ascii="Symbol" w:hAnsi="Symbol"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8">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9">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0"/>
  </w:num>
  <w:num w:numId="4">
    <w:abstractNumId w:val="3"/>
  </w:num>
  <w:num w:numId="5">
    <w:abstractNumId w:val="4"/>
  </w:num>
  <w:num w:numId="6">
    <w:abstractNumId w:val="19"/>
  </w:num>
  <w:num w:numId="7">
    <w:abstractNumId w:val="2"/>
  </w:num>
  <w:num w:numId="8">
    <w:abstractNumId w:val="5"/>
  </w:num>
  <w:num w:numId="9">
    <w:abstractNumId w:val="15"/>
  </w:num>
  <w:num w:numId="10">
    <w:abstractNumId w:val="16"/>
  </w:num>
  <w:num w:numId="11">
    <w:abstractNumId w:val="7"/>
  </w:num>
  <w:num w:numId="12">
    <w:abstractNumId w:val="18"/>
  </w:num>
  <w:num w:numId="13">
    <w:abstractNumId w:val="10"/>
  </w:num>
  <w:num w:numId="14">
    <w:abstractNumId w:val="11"/>
  </w:num>
  <w:num w:numId="15">
    <w:abstractNumId w:val="12"/>
  </w:num>
  <w:num w:numId="16">
    <w:abstractNumId w:val="13"/>
  </w:num>
  <w:num w:numId="17">
    <w:abstractNumId w:val="8"/>
  </w:num>
  <w:num w:numId="18">
    <w:abstractNumId w:val="9"/>
  </w:num>
  <w:num w:numId="19">
    <w:abstractNumId w:val="14"/>
  </w:num>
  <w:num w:numId="20">
    <w:abstractNumId w:val="6"/>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14DA9"/>
    <w:rsid w:val="00025483"/>
    <w:rsid w:val="00046A10"/>
    <w:rsid w:val="00057146"/>
    <w:rsid w:val="0007336B"/>
    <w:rsid w:val="000B34DD"/>
    <w:rsid w:val="000C53DA"/>
    <w:rsid w:val="00164F57"/>
    <w:rsid w:val="001A42B5"/>
    <w:rsid w:val="001E619B"/>
    <w:rsid w:val="001F6308"/>
    <w:rsid w:val="00267EE9"/>
    <w:rsid w:val="002D685F"/>
    <w:rsid w:val="00314815"/>
    <w:rsid w:val="00316765"/>
    <w:rsid w:val="00321D47"/>
    <w:rsid w:val="00331B54"/>
    <w:rsid w:val="00341C9E"/>
    <w:rsid w:val="00371785"/>
    <w:rsid w:val="003E227C"/>
    <w:rsid w:val="003E6AEA"/>
    <w:rsid w:val="00435B68"/>
    <w:rsid w:val="005611E1"/>
    <w:rsid w:val="00586D67"/>
    <w:rsid w:val="005A7FE5"/>
    <w:rsid w:val="005B246C"/>
    <w:rsid w:val="005D73CD"/>
    <w:rsid w:val="005E23A9"/>
    <w:rsid w:val="006212EC"/>
    <w:rsid w:val="00652234"/>
    <w:rsid w:val="00687034"/>
    <w:rsid w:val="00687380"/>
    <w:rsid w:val="006E54E7"/>
    <w:rsid w:val="00711DA9"/>
    <w:rsid w:val="00763A04"/>
    <w:rsid w:val="007A2830"/>
    <w:rsid w:val="007D0895"/>
    <w:rsid w:val="00801DD7"/>
    <w:rsid w:val="00825C9C"/>
    <w:rsid w:val="00893BCC"/>
    <w:rsid w:val="008A059B"/>
    <w:rsid w:val="008B55FB"/>
    <w:rsid w:val="00915142"/>
    <w:rsid w:val="0092210C"/>
    <w:rsid w:val="0093135F"/>
    <w:rsid w:val="00942714"/>
    <w:rsid w:val="00971412"/>
    <w:rsid w:val="009E74C3"/>
    <w:rsid w:val="00A709D0"/>
    <w:rsid w:val="00A8530C"/>
    <w:rsid w:val="00AA3566"/>
    <w:rsid w:val="00AF14C9"/>
    <w:rsid w:val="00B66C20"/>
    <w:rsid w:val="00BB2FD5"/>
    <w:rsid w:val="00BE38E6"/>
    <w:rsid w:val="00C16503"/>
    <w:rsid w:val="00C93476"/>
    <w:rsid w:val="00CE0C31"/>
    <w:rsid w:val="00D04A39"/>
    <w:rsid w:val="00D114D5"/>
    <w:rsid w:val="00D50E2F"/>
    <w:rsid w:val="00D66E37"/>
    <w:rsid w:val="00D77C0A"/>
    <w:rsid w:val="00DD7FE2"/>
    <w:rsid w:val="00E5766D"/>
    <w:rsid w:val="00EA2061"/>
    <w:rsid w:val="00EE5E87"/>
    <w:rsid w:val="00F43549"/>
    <w:rsid w:val="00F85C02"/>
    <w:rsid w:val="00FE7E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55E1-A2E3-4DF8-9F4E-ACB0A1C5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474</TotalTime>
  <Pages>1</Pages>
  <Words>3280</Words>
  <Characters>18701</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Mercenary</cp:lastModifiedBy>
  <cp:revision>32</cp:revision>
  <cp:lastPrinted>1900-12-31T22:00:00Z</cp:lastPrinted>
  <dcterms:created xsi:type="dcterms:W3CDTF">2015-12-01T20:55:00Z</dcterms:created>
  <dcterms:modified xsi:type="dcterms:W3CDTF">2015-12-19T08:44:00Z</dcterms:modified>
</cp:coreProperties>
</file>