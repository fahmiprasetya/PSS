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9B" w:rsidRDefault="001E619B">
      <w:pPr>
        <w:pStyle w:val="Title"/>
        <w:jc w:val="right"/>
        <w:rPr>
          <w:rFonts w:ascii="Times New Roman" w:hAnsi="Times New Roman"/>
        </w:rPr>
      </w:pPr>
      <w:r>
        <w:rPr>
          <w:lang w:val="bg-BG"/>
        </w:rPr>
        <w:t>Модерно Банково Управление</w:t>
      </w:r>
    </w:p>
    <w:p w:rsidR="00EE5E87" w:rsidRPr="00711DA9" w:rsidRDefault="001E619B">
      <w:pPr>
        <w:pStyle w:val="Title"/>
        <w:jc w:val="right"/>
        <w:rPr>
          <w:rFonts w:cs="Arial"/>
        </w:rPr>
      </w:pPr>
      <w:r w:rsidRPr="00711DA9">
        <w:rPr>
          <w:rFonts w:cs="Arial"/>
          <w:lang w:val="bg-BG"/>
        </w:rPr>
        <w:t>(</w:t>
      </w:r>
      <w:r w:rsidRPr="00711DA9">
        <w:rPr>
          <w:rFonts w:cs="Arial"/>
        </w:rPr>
        <w:t>Advanced Bank Management</w:t>
      </w:r>
      <w:r w:rsidRPr="00711DA9">
        <w:rPr>
          <w:rFonts w:cs="Arial"/>
          <w:lang w:val="bg-BG"/>
        </w:rPr>
        <w:t>)</w:t>
      </w:r>
      <w:r w:rsidR="00371785" w:rsidRPr="00711DA9">
        <w:rPr>
          <w:rFonts w:cs="Arial"/>
        </w:rPr>
        <w:fldChar w:fldCharType="begin"/>
      </w:r>
      <w:r w:rsidR="00371785" w:rsidRPr="00711DA9">
        <w:rPr>
          <w:rFonts w:cs="Arial"/>
        </w:rPr>
        <w:instrText xml:space="preserve"> SUBJECT  \* MERGEFORMAT </w:instrText>
      </w:r>
      <w:r w:rsidR="00371785" w:rsidRPr="00711DA9">
        <w:rPr>
          <w:rFonts w:cs="Arial"/>
        </w:rPr>
        <w:fldChar w:fldCharType="end"/>
      </w:r>
    </w:p>
    <w:p w:rsidR="00EE5E87" w:rsidRPr="00711DA9" w:rsidRDefault="007A2830">
      <w:pPr>
        <w:pStyle w:val="Title"/>
        <w:jc w:val="right"/>
        <w:rPr>
          <w:rFonts w:cs="Arial"/>
          <w:lang w:val="bg-BG"/>
        </w:rPr>
      </w:pPr>
      <w:r w:rsidRPr="00711DA9">
        <w:rPr>
          <w:rFonts w:cs="Arial"/>
          <w:lang w:val="bg-BG"/>
        </w:rPr>
        <w:t>План за осигуряване на качеството</w:t>
      </w:r>
    </w:p>
    <w:p w:rsidR="00EE5E87" w:rsidRPr="00164F57" w:rsidRDefault="00EE5E87">
      <w:pPr>
        <w:pStyle w:val="Title"/>
        <w:jc w:val="right"/>
        <w:rPr>
          <w:rFonts w:ascii="Times New Roman" w:hAnsi="Times New Roman"/>
        </w:rPr>
      </w:pPr>
    </w:p>
    <w:p w:rsidR="00EE5E87" w:rsidRPr="00711DA9" w:rsidRDefault="007A2830">
      <w:pPr>
        <w:pStyle w:val="Title"/>
        <w:jc w:val="right"/>
        <w:rPr>
          <w:rFonts w:cs="Arial"/>
          <w:sz w:val="28"/>
        </w:rPr>
      </w:pPr>
      <w:proofErr w:type="spellStart"/>
      <w:r w:rsidRPr="00711DA9">
        <w:rPr>
          <w:rFonts w:cs="Arial"/>
          <w:sz w:val="28"/>
        </w:rPr>
        <w:t>Версия</w:t>
      </w:r>
      <w:proofErr w:type="spellEnd"/>
      <w:r w:rsidRPr="00711DA9">
        <w:rPr>
          <w:rFonts w:cs="Arial"/>
          <w:sz w:val="28"/>
        </w:rPr>
        <w:t xml:space="preserve"> </w:t>
      </w:r>
      <w:r w:rsidR="00EE5E87" w:rsidRPr="00711DA9">
        <w:rPr>
          <w:rFonts w:cs="Arial"/>
          <w:sz w:val="28"/>
        </w:rPr>
        <w:t>1.0</w:t>
      </w:r>
    </w:p>
    <w:p w:rsidR="00EE5E87" w:rsidRPr="00164F57" w:rsidRDefault="00EE5E87">
      <w:pPr>
        <w:pStyle w:val="Title"/>
        <w:rPr>
          <w:rFonts w:ascii="Times New Roman" w:hAnsi="Times New Roman"/>
          <w:sz w:val="28"/>
        </w:rPr>
      </w:pPr>
    </w:p>
    <w:p w:rsidR="00EE5E87" w:rsidRPr="00164F57" w:rsidRDefault="00EE5E87">
      <w:pPr>
        <w:sectPr w:rsidR="00EE5E87" w:rsidRPr="00164F57">
          <w:headerReference w:type="default" r:id="rId9"/>
          <w:footerReference w:type="even" r:id="rId10"/>
          <w:pgSz w:w="12240" w:h="15840" w:code="1"/>
          <w:pgMar w:top="1440" w:right="1440" w:bottom="1440" w:left="1440" w:header="708" w:footer="708" w:gutter="0"/>
          <w:cols w:space="708"/>
          <w:vAlign w:val="center"/>
        </w:sectPr>
      </w:pPr>
    </w:p>
    <w:p w:rsidR="00EE5E87" w:rsidRPr="00164F57" w:rsidRDefault="007A2830">
      <w:pPr>
        <w:pStyle w:val="Title"/>
        <w:rPr>
          <w:rFonts w:ascii="Times New Roman" w:hAnsi="Times New Roman"/>
        </w:rPr>
      </w:pPr>
      <w:proofErr w:type="spellStart"/>
      <w:r w:rsidRPr="00164F57">
        <w:rPr>
          <w:rFonts w:ascii="Times New Roman" w:hAnsi="Times New Roman"/>
        </w:rPr>
        <w:lastRenderedPageBreak/>
        <w:t>История</w:t>
      </w:r>
      <w:proofErr w:type="spellEnd"/>
      <w:r w:rsidRPr="00164F57">
        <w:rPr>
          <w:rFonts w:ascii="Times New Roman" w:hAnsi="Times New Roman"/>
        </w:rPr>
        <w:t xml:space="preserve"> </w:t>
      </w:r>
      <w:proofErr w:type="spellStart"/>
      <w:r w:rsidRPr="00164F57">
        <w:rPr>
          <w:rFonts w:ascii="Times New Roman" w:hAnsi="Times New Roman"/>
        </w:rPr>
        <w:t>на</w:t>
      </w:r>
      <w:proofErr w:type="spellEnd"/>
      <w:r w:rsidRPr="00164F57">
        <w:rPr>
          <w:rFonts w:ascii="Times New Roman" w:hAnsi="Times New Roman"/>
        </w:rPr>
        <w:t xml:space="preserve"> </w:t>
      </w:r>
      <w:proofErr w:type="spellStart"/>
      <w:r w:rsidRPr="00164F57">
        <w:rPr>
          <w:rFonts w:ascii="Times New Roman" w:hAnsi="Times New Roman"/>
        </w:rPr>
        <w:t>промените</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7A2830" w:rsidP="00D04A39">
            <w:pPr>
              <w:pStyle w:val="Tabletext"/>
              <w:jc w:val="center"/>
              <w:rPr>
                <w:lang w:val="bg-BG"/>
              </w:rPr>
            </w:pPr>
            <w:r w:rsidRPr="00164F57">
              <w:rPr>
                <w:lang w:val="bg-BG"/>
              </w:rPr>
              <w:t>1.12.2016 г.</w:t>
            </w:r>
          </w:p>
        </w:tc>
        <w:tc>
          <w:tcPr>
            <w:tcW w:w="1152" w:type="dxa"/>
          </w:tcPr>
          <w:p w:rsidR="00EE5E87" w:rsidRPr="00164F57" w:rsidRDefault="00D04A39" w:rsidP="002D685F">
            <w:pPr>
              <w:pStyle w:val="Tabletext"/>
              <w:jc w:val="center"/>
              <w:rPr>
                <w:lang w:val="bg-BG"/>
              </w:rPr>
            </w:pPr>
            <w:r>
              <w:rPr>
                <w:lang w:val="bg-BG"/>
              </w:rPr>
              <w:t>1.</w:t>
            </w:r>
            <w:r w:rsidR="007A2830" w:rsidRPr="00164F57">
              <w:rPr>
                <w:lang w:val="bg-BG"/>
              </w:rPr>
              <w:t>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D04A39" w:rsidRDefault="00D04A39" w:rsidP="00D04A39">
            <w:pPr>
              <w:pStyle w:val="Tabletext"/>
              <w:tabs>
                <w:tab w:val="right" w:pos="2088"/>
              </w:tabs>
              <w:jc w:val="center"/>
              <w:rPr>
                <w:lang w:val="bg-BG"/>
              </w:rPr>
            </w:pPr>
            <w:r>
              <w:t>2.12.2016</w:t>
            </w:r>
            <w:r>
              <w:rPr>
                <w:lang w:val="bg-BG"/>
              </w:rPr>
              <w:t>г.</w:t>
            </w:r>
          </w:p>
        </w:tc>
        <w:tc>
          <w:tcPr>
            <w:tcW w:w="1152" w:type="dxa"/>
          </w:tcPr>
          <w:p w:rsidR="00EE5E87" w:rsidRPr="00D04A39" w:rsidRDefault="00D04A39" w:rsidP="00D04A39">
            <w:pPr>
              <w:pStyle w:val="Tabletext"/>
              <w:jc w:val="center"/>
              <w:rPr>
                <w:lang w:val="bg-BG"/>
              </w:rPr>
            </w:pPr>
            <w:r>
              <w:rPr>
                <w:lang w:val="bg-BG"/>
              </w:rPr>
              <w:t>1.0</w:t>
            </w:r>
          </w:p>
        </w:tc>
        <w:tc>
          <w:tcPr>
            <w:tcW w:w="3744" w:type="dxa"/>
          </w:tcPr>
          <w:p w:rsidR="00EE5E87" w:rsidRPr="00D04A39" w:rsidRDefault="00D04A39" w:rsidP="00D04A39">
            <w:pPr>
              <w:pStyle w:val="Tabletext"/>
              <w:jc w:val="center"/>
              <w:rPr>
                <w:lang w:val="bg-BG"/>
              </w:rPr>
            </w:pPr>
            <w:r>
              <w:rPr>
                <w:lang w:val="bg-BG"/>
              </w:rPr>
              <w:t>Довеждане до завършен вид</w:t>
            </w:r>
          </w:p>
        </w:tc>
        <w:tc>
          <w:tcPr>
            <w:tcW w:w="2304" w:type="dxa"/>
          </w:tcPr>
          <w:p w:rsidR="00EE5E87" w:rsidRPr="00D04A39" w:rsidRDefault="00D04A39" w:rsidP="00D04A39">
            <w:pPr>
              <w:pStyle w:val="Tabletext"/>
              <w:jc w:val="center"/>
              <w:rPr>
                <w:lang w:val="bg-BG"/>
              </w:rPr>
            </w:pPr>
            <w:r>
              <w:rPr>
                <w:lang w:val="bg-BG"/>
              </w:rPr>
              <w:t>К. Гецов</w:t>
            </w:r>
          </w:p>
        </w:tc>
      </w:tr>
      <w:tr w:rsidR="00EE5E87" w:rsidRPr="00164F57">
        <w:tc>
          <w:tcPr>
            <w:tcW w:w="2304" w:type="dxa"/>
          </w:tcPr>
          <w:p w:rsidR="00EE5E87" w:rsidRPr="00164F57" w:rsidRDefault="00EE5E87" w:rsidP="002D685F">
            <w:pPr>
              <w:pStyle w:val="Tabletext"/>
              <w:jc w:val="center"/>
              <w:rPr>
                <w:lang w:val="bg-BG"/>
              </w:rPr>
            </w:pPr>
          </w:p>
        </w:tc>
        <w:tc>
          <w:tcPr>
            <w:tcW w:w="1152" w:type="dxa"/>
          </w:tcPr>
          <w:p w:rsidR="00EE5E87" w:rsidRPr="00164F57" w:rsidRDefault="00EE5E87">
            <w:pPr>
              <w:pStyle w:val="Tabletext"/>
            </w:pPr>
          </w:p>
        </w:tc>
        <w:tc>
          <w:tcPr>
            <w:tcW w:w="3744" w:type="dxa"/>
          </w:tcPr>
          <w:p w:rsidR="00EE5E87" w:rsidRPr="00164F57" w:rsidRDefault="00EE5E87" w:rsidP="002D685F">
            <w:pPr>
              <w:pStyle w:val="Tabletext"/>
              <w:jc w:val="center"/>
              <w:rPr>
                <w:lang w:val="bg-BG"/>
              </w:rPr>
            </w:pPr>
          </w:p>
        </w:tc>
        <w:tc>
          <w:tcPr>
            <w:tcW w:w="2304" w:type="dxa"/>
          </w:tcPr>
          <w:p w:rsidR="00EE5E87" w:rsidRPr="00164F57" w:rsidRDefault="00EE5E87" w:rsidP="002D685F">
            <w:pPr>
              <w:pStyle w:val="Tabletext"/>
              <w:jc w:val="center"/>
              <w:rPr>
                <w:lang w:val="bg-BG"/>
              </w:rPr>
            </w:pP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Title"/>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Title"/>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Title"/>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TOCHeading"/>
            <w:rPr>
              <w:rFonts w:ascii="Times New Roman" w:hAnsi="Times New Roman" w:cs="Times New Roman"/>
            </w:rPr>
          </w:pPr>
        </w:p>
        <w:p w:rsidR="0092210C" w:rsidRDefault="00B66C20">
          <w:pPr>
            <w:pStyle w:val="TOC1"/>
            <w:tabs>
              <w:tab w:val="left" w:pos="432"/>
            </w:tabs>
            <w:rPr>
              <w:rFonts w:asciiTheme="minorHAnsi" w:eastAsiaTheme="minorEastAsia" w:hAnsiTheme="minorHAnsi" w:cstheme="minorBidi"/>
              <w:noProof/>
              <w:sz w:val="22"/>
              <w:szCs w:val="22"/>
              <w:lang w:val="en-GB" w:eastAsia="en-GB"/>
            </w:rPr>
          </w:pPr>
          <w:r w:rsidRPr="00164F57">
            <w:fldChar w:fldCharType="begin"/>
          </w:r>
          <w:r w:rsidRPr="00164F57">
            <w:instrText xml:space="preserve"> TOC \o "1-3" \h \z \u </w:instrText>
          </w:r>
          <w:r w:rsidRPr="00164F57">
            <w:fldChar w:fldCharType="separate"/>
          </w:r>
          <w:hyperlink w:anchor="_Toc436939024" w:history="1">
            <w:r w:rsidR="0092210C" w:rsidRPr="008F5EF2">
              <w:rPr>
                <w:rStyle w:val="Hyperlink"/>
                <w:noProof/>
              </w:rPr>
              <w:t>1.</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Въведение</w:t>
            </w:r>
            <w:r w:rsidR="0092210C">
              <w:rPr>
                <w:noProof/>
                <w:webHidden/>
              </w:rPr>
              <w:tab/>
            </w:r>
            <w:r w:rsidR="0092210C">
              <w:rPr>
                <w:noProof/>
                <w:webHidden/>
              </w:rPr>
              <w:fldChar w:fldCharType="begin"/>
            </w:r>
            <w:r w:rsidR="0092210C">
              <w:rPr>
                <w:noProof/>
                <w:webHidden/>
              </w:rPr>
              <w:instrText xml:space="preserve"> PAGEREF _Toc436939024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F85C02">
          <w:pPr>
            <w:pStyle w:val="TOC2"/>
            <w:tabs>
              <w:tab w:val="left" w:pos="1000"/>
            </w:tabs>
            <w:rPr>
              <w:rFonts w:asciiTheme="minorHAnsi" w:eastAsiaTheme="minorEastAsia" w:hAnsiTheme="minorHAnsi" w:cstheme="minorBidi"/>
              <w:noProof/>
              <w:sz w:val="22"/>
              <w:szCs w:val="22"/>
              <w:lang w:val="en-GB" w:eastAsia="en-GB"/>
            </w:rPr>
          </w:pPr>
          <w:hyperlink w:anchor="_Toc436939025" w:history="1">
            <w:r w:rsidR="0092210C" w:rsidRPr="008F5EF2">
              <w:rPr>
                <w:rStyle w:val="Hyperlink"/>
                <w:noProof/>
              </w:rPr>
              <w:t>1.1</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Цел</w:t>
            </w:r>
            <w:r w:rsidR="0092210C">
              <w:rPr>
                <w:noProof/>
                <w:webHidden/>
              </w:rPr>
              <w:tab/>
            </w:r>
            <w:r w:rsidR="0092210C">
              <w:rPr>
                <w:noProof/>
                <w:webHidden/>
              </w:rPr>
              <w:fldChar w:fldCharType="begin"/>
            </w:r>
            <w:r w:rsidR="0092210C">
              <w:rPr>
                <w:noProof/>
                <w:webHidden/>
              </w:rPr>
              <w:instrText xml:space="preserve"> PAGEREF _Toc436939025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F85C02">
          <w:pPr>
            <w:pStyle w:val="TOC2"/>
            <w:tabs>
              <w:tab w:val="left" w:pos="1000"/>
            </w:tabs>
            <w:rPr>
              <w:rFonts w:asciiTheme="minorHAnsi" w:eastAsiaTheme="minorEastAsia" w:hAnsiTheme="minorHAnsi" w:cstheme="minorBidi"/>
              <w:noProof/>
              <w:sz w:val="22"/>
              <w:szCs w:val="22"/>
              <w:lang w:val="en-GB" w:eastAsia="en-GB"/>
            </w:rPr>
          </w:pPr>
          <w:hyperlink w:anchor="_Toc436939026" w:history="1">
            <w:r w:rsidR="0092210C" w:rsidRPr="008F5EF2">
              <w:rPr>
                <w:rStyle w:val="Hyperlink"/>
                <w:noProof/>
                <w:lang w:val="bg-BG"/>
              </w:rPr>
              <w:t>1.2</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Дефиниции, акроними и абревиатури</w:t>
            </w:r>
            <w:r w:rsidR="0092210C">
              <w:rPr>
                <w:noProof/>
                <w:webHidden/>
              </w:rPr>
              <w:tab/>
            </w:r>
            <w:r w:rsidR="0092210C">
              <w:rPr>
                <w:noProof/>
                <w:webHidden/>
              </w:rPr>
              <w:fldChar w:fldCharType="begin"/>
            </w:r>
            <w:r w:rsidR="0092210C">
              <w:rPr>
                <w:noProof/>
                <w:webHidden/>
              </w:rPr>
              <w:instrText xml:space="preserve"> PAGEREF _Toc436939026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F85C02">
          <w:pPr>
            <w:pStyle w:val="TOC2"/>
            <w:tabs>
              <w:tab w:val="left" w:pos="1000"/>
            </w:tabs>
            <w:rPr>
              <w:rFonts w:asciiTheme="minorHAnsi" w:eastAsiaTheme="minorEastAsia" w:hAnsiTheme="minorHAnsi" w:cstheme="minorBidi"/>
              <w:noProof/>
              <w:sz w:val="22"/>
              <w:szCs w:val="22"/>
              <w:lang w:val="en-GB" w:eastAsia="en-GB"/>
            </w:rPr>
          </w:pPr>
          <w:hyperlink w:anchor="_Toc436939027" w:history="1">
            <w:r w:rsidR="0092210C" w:rsidRPr="008F5EF2">
              <w:rPr>
                <w:rStyle w:val="Hyperlink"/>
                <w:noProof/>
              </w:rPr>
              <w:t>1.3</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Препратки</w:t>
            </w:r>
            <w:r w:rsidR="0092210C">
              <w:rPr>
                <w:noProof/>
                <w:webHidden/>
              </w:rPr>
              <w:tab/>
            </w:r>
            <w:r w:rsidR="0092210C">
              <w:rPr>
                <w:noProof/>
                <w:webHidden/>
              </w:rPr>
              <w:fldChar w:fldCharType="begin"/>
            </w:r>
            <w:r w:rsidR="0092210C">
              <w:rPr>
                <w:noProof/>
                <w:webHidden/>
              </w:rPr>
              <w:instrText xml:space="preserve"> PAGEREF _Toc436939027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F85C02">
          <w:pPr>
            <w:pStyle w:val="TOC2"/>
            <w:tabs>
              <w:tab w:val="left" w:pos="1000"/>
            </w:tabs>
            <w:rPr>
              <w:rFonts w:asciiTheme="minorHAnsi" w:eastAsiaTheme="minorEastAsia" w:hAnsiTheme="minorHAnsi" w:cstheme="minorBidi"/>
              <w:noProof/>
              <w:sz w:val="22"/>
              <w:szCs w:val="22"/>
              <w:lang w:val="en-GB" w:eastAsia="en-GB"/>
            </w:rPr>
          </w:pPr>
          <w:hyperlink w:anchor="_Toc436939028" w:history="1">
            <w:r w:rsidR="0092210C" w:rsidRPr="008F5EF2">
              <w:rPr>
                <w:rStyle w:val="Hyperlink"/>
                <w:noProof/>
                <w:lang w:val="bg-BG"/>
              </w:rPr>
              <w:t>1.4</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Обзор</w:t>
            </w:r>
            <w:r w:rsidR="0092210C">
              <w:rPr>
                <w:noProof/>
                <w:webHidden/>
              </w:rPr>
              <w:tab/>
            </w:r>
            <w:r w:rsidR="0092210C">
              <w:rPr>
                <w:noProof/>
                <w:webHidden/>
              </w:rPr>
              <w:fldChar w:fldCharType="begin"/>
            </w:r>
            <w:r w:rsidR="0092210C">
              <w:rPr>
                <w:noProof/>
                <w:webHidden/>
              </w:rPr>
              <w:instrText xml:space="preserve"> PAGEREF _Toc436939028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F85C02">
          <w:pPr>
            <w:pStyle w:val="TOC1"/>
            <w:tabs>
              <w:tab w:val="left" w:pos="432"/>
            </w:tabs>
            <w:rPr>
              <w:rFonts w:asciiTheme="minorHAnsi" w:eastAsiaTheme="minorEastAsia" w:hAnsiTheme="minorHAnsi" w:cstheme="minorBidi"/>
              <w:noProof/>
              <w:sz w:val="22"/>
              <w:szCs w:val="22"/>
              <w:lang w:val="en-GB" w:eastAsia="en-GB"/>
            </w:rPr>
          </w:pPr>
          <w:hyperlink w:anchor="_Toc436939029" w:history="1">
            <w:r w:rsidR="0092210C" w:rsidRPr="008F5EF2">
              <w:rPr>
                <w:rStyle w:val="Hyperlink"/>
                <w:noProof/>
              </w:rPr>
              <w:t>2.</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Целеви показатели за качество</w:t>
            </w:r>
            <w:r w:rsidR="0092210C">
              <w:rPr>
                <w:noProof/>
                <w:webHidden/>
              </w:rPr>
              <w:tab/>
            </w:r>
            <w:r w:rsidR="0092210C">
              <w:rPr>
                <w:noProof/>
                <w:webHidden/>
              </w:rPr>
              <w:fldChar w:fldCharType="begin"/>
            </w:r>
            <w:r w:rsidR="0092210C">
              <w:rPr>
                <w:noProof/>
                <w:webHidden/>
              </w:rPr>
              <w:instrText xml:space="preserve"> PAGEREF _Toc436939029 \h </w:instrText>
            </w:r>
            <w:r w:rsidR="0092210C">
              <w:rPr>
                <w:noProof/>
                <w:webHidden/>
              </w:rPr>
            </w:r>
            <w:r w:rsidR="0092210C">
              <w:rPr>
                <w:noProof/>
                <w:webHidden/>
              </w:rPr>
              <w:fldChar w:fldCharType="separate"/>
            </w:r>
            <w:r w:rsidR="0092210C">
              <w:rPr>
                <w:noProof/>
                <w:webHidden/>
              </w:rPr>
              <w:t>4</w:t>
            </w:r>
            <w:r w:rsidR="0092210C">
              <w:rPr>
                <w:noProof/>
                <w:webHidden/>
              </w:rPr>
              <w:fldChar w:fldCharType="end"/>
            </w:r>
          </w:hyperlink>
        </w:p>
        <w:p w:rsidR="0092210C" w:rsidRDefault="00F85C02">
          <w:pPr>
            <w:pStyle w:val="TOC1"/>
            <w:tabs>
              <w:tab w:val="left" w:pos="432"/>
            </w:tabs>
            <w:rPr>
              <w:rFonts w:asciiTheme="minorHAnsi" w:eastAsiaTheme="minorEastAsia" w:hAnsiTheme="minorHAnsi" w:cstheme="minorBidi"/>
              <w:noProof/>
              <w:sz w:val="22"/>
              <w:szCs w:val="22"/>
              <w:lang w:val="en-GB" w:eastAsia="en-GB"/>
            </w:rPr>
          </w:pPr>
          <w:hyperlink w:anchor="_Toc436939030" w:history="1">
            <w:r w:rsidR="0092210C" w:rsidRPr="008F5EF2">
              <w:rPr>
                <w:rStyle w:val="Hyperlink"/>
                <w:noProof/>
              </w:rPr>
              <w:t>3.</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Управление</w:t>
            </w:r>
            <w:r w:rsidR="0092210C">
              <w:rPr>
                <w:noProof/>
                <w:webHidden/>
              </w:rPr>
              <w:tab/>
            </w:r>
            <w:r w:rsidR="0092210C">
              <w:rPr>
                <w:noProof/>
                <w:webHidden/>
              </w:rPr>
              <w:fldChar w:fldCharType="begin"/>
            </w:r>
            <w:r w:rsidR="0092210C">
              <w:rPr>
                <w:noProof/>
                <w:webHidden/>
              </w:rPr>
              <w:instrText xml:space="preserve"> PAGEREF _Toc436939030 \h </w:instrText>
            </w:r>
            <w:r w:rsidR="0092210C">
              <w:rPr>
                <w:noProof/>
                <w:webHidden/>
              </w:rPr>
            </w:r>
            <w:r w:rsidR="0092210C">
              <w:rPr>
                <w:noProof/>
                <w:webHidden/>
              </w:rPr>
              <w:fldChar w:fldCharType="separate"/>
            </w:r>
            <w:r w:rsidR="0092210C">
              <w:rPr>
                <w:noProof/>
                <w:webHidden/>
              </w:rPr>
              <w:t>5</w:t>
            </w:r>
            <w:r w:rsidR="0092210C">
              <w:rPr>
                <w:noProof/>
                <w:webHidden/>
              </w:rPr>
              <w:fldChar w:fldCharType="end"/>
            </w:r>
          </w:hyperlink>
        </w:p>
        <w:p w:rsidR="0092210C" w:rsidRDefault="00F85C02">
          <w:pPr>
            <w:pStyle w:val="TOC2"/>
            <w:tabs>
              <w:tab w:val="left" w:pos="1000"/>
            </w:tabs>
            <w:rPr>
              <w:rFonts w:asciiTheme="minorHAnsi" w:eastAsiaTheme="minorEastAsia" w:hAnsiTheme="minorHAnsi" w:cstheme="minorBidi"/>
              <w:noProof/>
              <w:sz w:val="22"/>
              <w:szCs w:val="22"/>
              <w:lang w:val="en-GB" w:eastAsia="en-GB"/>
            </w:rPr>
          </w:pPr>
          <w:hyperlink w:anchor="_Toc436939031" w:history="1">
            <w:r w:rsidR="0092210C" w:rsidRPr="008F5EF2">
              <w:rPr>
                <w:rStyle w:val="Hyperlink"/>
                <w:noProof/>
              </w:rPr>
              <w:t>3.1</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Организация</w:t>
            </w:r>
            <w:r w:rsidR="0092210C">
              <w:rPr>
                <w:noProof/>
                <w:webHidden/>
              </w:rPr>
              <w:tab/>
            </w:r>
            <w:r w:rsidR="0092210C">
              <w:rPr>
                <w:noProof/>
                <w:webHidden/>
              </w:rPr>
              <w:fldChar w:fldCharType="begin"/>
            </w:r>
            <w:r w:rsidR="0092210C">
              <w:rPr>
                <w:noProof/>
                <w:webHidden/>
              </w:rPr>
              <w:instrText xml:space="preserve"> PAGEREF _Toc436939031 \h </w:instrText>
            </w:r>
            <w:r w:rsidR="0092210C">
              <w:rPr>
                <w:noProof/>
                <w:webHidden/>
              </w:rPr>
            </w:r>
            <w:r w:rsidR="0092210C">
              <w:rPr>
                <w:noProof/>
                <w:webHidden/>
              </w:rPr>
              <w:fldChar w:fldCharType="separate"/>
            </w:r>
            <w:r w:rsidR="0092210C">
              <w:rPr>
                <w:noProof/>
                <w:webHidden/>
              </w:rPr>
              <w:t>5</w:t>
            </w:r>
            <w:r w:rsidR="0092210C">
              <w:rPr>
                <w:noProof/>
                <w:webHidden/>
              </w:rPr>
              <w:fldChar w:fldCharType="end"/>
            </w:r>
          </w:hyperlink>
        </w:p>
        <w:p w:rsidR="0092210C" w:rsidRDefault="00F85C02">
          <w:pPr>
            <w:pStyle w:val="TOC2"/>
            <w:tabs>
              <w:tab w:val="left" w:pos="1000"/>
            </w:tabs>
            <w:rPr>
              <w:rFonts w:asciiTheme="minorHAnsi" w:eastAsiaTheme="minorEastAsia" w:hAnsiTheme="minorHAnsi" w:cstheme="minorBidi"/>
              <w:noProof/>
              <w:sz w:val="22"/>
              <w:szCs w:val="22"/>
              <w:lang w:val="en-GB" w:eastAsia="en-GB"/>
            </w:rPr>
          </w:pPr>
          <w:hyperlink w:anchor="_Toc436939032" w:history="1">
            <w:r w:rsidR="0092210C" w:rsidRPr="008F5EF2">
              <w:rPr>
                <w:rStyle w:val="Hyperlink"/>
                <w:noProof/>
              </w:rPr>
              <w:t>3.2</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Задачи и отговорности</w:t>
            </w:r>
            <w:r w:rsidR="0092210C">
              <w:rPr>
                <w:noProof/>
                <w:webHidden/>
              </w:rPr>
              <w:tab/>
            </w:r>
            <w:r w:rsidR="0092210C">
              <w:rPr>
                <w:noProof/>
                <w:webHidden/>
              </w:rPr>
              <w:fldChar w:fldCharType="begin"/>
            </w:r>
            <w:r w:rsidR="0092210C">
              <w:rPr>
                <w:noProof/>
                <w:webHidden/>
              </w:rPr>
              <w:instrText xml:space="preserve"> PAGEREF _Toc436939032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F85C02">
          <w:pPr>
            <w:pStyle w:val="TOC1"/>
            <w:tabs>
              <w:tab w:val="left" w:pos="432"/>
            </w:tabs>
            <w:rPr>
              <w:rFonts w:asciiTheme="minorHAnsi" w:eastAsiaTheme="minorEastAsia" w:hAnsiTheme="minorHAnsi" w:cstheme="minorBidi"/>
              <w:noProof/>
              <w:sz w:val="22"/>
              <w:szCs w:val="22"/>
              <w:lang w:val="en-GB" w:eastAsia="en-GB"/>
            </w:rPr>
          </w:pPr>
          <w:hyperlink w:anchor="_Toc436939033" w:history="1">
            <w:r w:rsidR="0092210C" w:rsidRPr="008F5EF2">
              <w:rPr>
                <w:rStyle w:val="Hyperlink"/>
                <w:noProof/>
              </w:rPr>
              <w:t>4.</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Документация</w:t>
            </w:r>
            <w:r w:rsidR="0092210C">
              <w:rPr>
                <w:noProof/>
                <w:webHidden/>
              </w:rPr>
              <w:tab/>
            </w:r>
            <w:r w:rsidR="0092210C">
              <w:rPr>
                <w:noProof/>
                <w:webHidden/>
              </w:rPr>
              <w:fldChar w:fldCharType="begin"/>
            </w:r>
            <w:r w:rsidR="0092210C">
              <w:rPr>
                <w:noProof/>
                <w:webHidden/>
              </w:rPr>
              <w:instrText xml:space="preserve"> PAGEREF _Toc436939033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F85C02">
          <w:pPr>
            <w:pStyle w:val="TOC1"/>
            <w:tabs>
              <w:tab w:val="left" w:pos="432"/>
            </w:tabs>
            <w:rPr>
              <w:rFonts w:asciiTheme="minorHAnsi" w:eastAsiaTheme="minorEastAsia" w:hAnsiTheme="minorHAnsi" w:cstheme="minorBidi"/>
              <w:noProof/>
              <w:sz w:val="22"/>
              <w:szCs w:val="22"/>
              <w:lang w:val="en-GB" w:eastAsia="en-GB"/>
            </w:rPr>
          </w:pPr>
          <w:hyperlink w:anchor="_Toc436939034" w:history="1">
            <w:r w:rsidR="0092210C" w:rsidRPr="008F5EF2">
              <w:rPr>
                <w:rStyle w:val="Hyperlink"/>
                <w:noProof/>
              </w:rPr>
              <w:t>5.</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Стандарти и насоки</w:t>
            </w:r>
            <w:r w:rsidR="0092210C">
              <w:rPr>
                <w:noProof/>
                <w:webHidden/>
              </w:rPr>
              <w:tab/>
            </w:r>
            <w:r w:rsidR="0092210C">
              <w:rPr>
                <w:noProof/>
                <w:webHidden/>
              </w:rPr>
              <w:fldChar w:fldCharType="begin"/>
            </w:r>
            <w:r w:rsidR="0092210C">
              <w:rPr>
                <w:noProof/>
                <w:webHidden/>
              </w:rPr>
              <w:instrText xml:space="preserve"> PAGEREF _Toc436939034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F85C02">
          <w:pPr>
            <w:pStyle w:val="TOC1"/>
            <w:tabs>
              <w:tab w:val="left" w:pos="432"/>
            </w:tabs>
            <w:rPr>
              <w:rFonts w:asciiTheme="minorHAnsi" w:eastAsiaTheme="minorEastAsia" w:hAnsiTheme="minorHAnsi" w:cstheme="minorBidi"/>
              <w:noProof/>
              <w:sz w:val="22"/>
              <w:szCs w:val="22"/>
              <w:lang w:val="en-GB" w:eastAsia="en-GB"/>
            </w:rPr>
          </w:pPr>
          <w:hyperlink w:anchor="_Toc436939035" w:history="1">
            <w:r w:rsidR="0092210C" w:rsidRPr="008F5EF2">
              <w:rPr>
                <w:rStyle w:val="Hyperlink"/>
                <w:noProof/>
                <w:lang w:val="bg-BG"/>
              </w:rPr>
              <w:t>6.</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Метрики</w:t>
            </w:r>
            <w:r w:rsidR="0092210C">
              <w:rPr>
                <w:noProof/>
                <w:webHidden/>
              </w:rPr>
              <w:tab/>
            </w:r>
            <w:r w:rsidR="0092210C">
              <w:rPr>
                <w:noProof/>
                <w:webHidden/>
              </w:rPr>
              <w:fldChar w:fldCharType="begin"/>
            </w:r>
            <w:r w:rsidR="0092210C">
              <w:rPr>
                <w:noProof/>
                <w:webHidden/>
              </w:rPr>
              <w:instrText xml:space="preserve"> PAGEREF _Toc436939035 \h </w:instrText>
            </w:r>
            <w:r w:rsidR="0092210C">
              <w:rPr>
                <w:noProof/>
                <w:webHidden/>
              </w:rPr>
            </w:r>
            <w:r w:rsidR="0092210C">
              <w:rPr>
                <w:noProof/>
                <w:webHidden/>
              </w:rPr>
              <w:fldChar w:fldCharType="separate"/>
            </w:r>
            <w:r w:rsidR="0092210C">
              <w:rPr>
                <w:noProof/>
                <w:webHidden/>
              </w:rPr>
              <w:t>6</w:t>
            </w:r>
            <w:r w:rsidR="0092210C">
              <w:rPr>
                <w:noProof/>
                <w:webHidden/>
              </w:rPr>
              <w:fldChar w:fldCharType="end"/>
            </w:r>
          </w:hyperlink>
        </w:p>
        <w:p w:rsidR="0092210C" w:rsidRDefault="00F85C02">
          <w:pPr>
            <w:pStyle w:val="TOC1"/>
            <w:tabs>
              <w:tab w:val="left" w:pos="432"/>
            </w:tabs>
            <w:rPr>
              <w:rFonts w:asciiTheme="minorHAnsi" w:eastAsiaTheme="minorEastAsia" w:hAnsiTheme="minorHAnsi" w:cstheme="minorBidi"/>
              <w:noProof/>
              <w:sz w:val="22"/>
              <w:szCs w:val="22"/>
              <w:lang w:val="en-GB" w:eastAsia="en-GB"/>
            </w:rPr>
          </w:pPr>
          <w:hyperlink w:anchor="_Toc436939036" w:history="1">
            <w:r w:rsidR="0092210C" w:rsidRPr="008F5EF2">
              <w:rPr>
                <w:rStyle w:val="Hyperlink"/>
                <w:noProof/>
              </w:rPr>
              <w:t>7.</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План за преглед и проверка</w:t>
            </w:r>
            <w:r w:rsidR="0092210C">
              <w:rPr>
                <w:noProof/>
                <w:webHidden/>
              </w:rPr>
              <w:tab/>
            </w:r>
            <w:r w:rsidR="0092210C">
              <w:rPr>
                <w:noProof/>
                <w:webHidden/>
              </w:rPr>
              <w:fldChar w:fldCharType="begin"/>
            </w:r>
            <w:r w:rsidR="0092210C">
              <w:rPr>
                <w:noProof/>
                <w:webHidden/>
              </w:rPr>
              <w:instrText xml:space="preserve"> PAGEREF _Toc436939036 \h </w:instrText>
            </w:r>
            <w:r w:rsidR="0092210C">
              <w:rPr>
                <w:noProof/>
                <w:webHidden/>
              </w:rPr>
            </w:r>
            <w:r w:rsidR="0092210C">
              <w:rPr>
                <w:noProof/>
                <w:webHidden/>
              </w:rPr>
              <w:fldChar w:fldCharType="separate"/>
            </w:r>
            <w:r w:rsidR="0092210C">
              <w:rPr>
                <w:noProof/>
                <w:webHidden/>
              </w:rPr>
              <w:t>7</w:t>
            </w:r>
            <w:r w:rsidR="0092210C">
              <w:rPr>
                <w:noProof/>
                <w:webHidden/>
              </w:rPr>
              <w:fldChar w:fldCharType="end"/>
            </w:r>
          </w:hyperlink>
        </w:p>
        <w:p w:rsidR="0092210C" w:rsidRDefault="00F85C02">
          <w:pPr>
            <w:pStyle w:val="TOC2"/>
            <w:tabs>
              <w:tab w:val="left" w:pos="1000"/>
            </w:tabs>
            <w:rPr>
              <w:rFonts w:asciiTheme="minorHAnsi" w:eastAsiaTheme="minorEastAsia" w:hAnsiTheme="minorHAnsi" w:cstheme="minorBidi"/>
              <w:noProof/>
              <w:sz w:val="22"/>
              <w:szCs w:val="22"/>
              <w:lang w:val="en-GB" w:eastAsia="en-GB"/>
            </w:rPr>
          </w:pPr>
          <w:hyperlink w:anchor="_Toc436939037" w:history="1">
            <w:r w:rsidR="0092210C" w:rsidRPr="008F5EF2">
              <w:rPr>
                <w:rStyle w:val="Hyperlink"/>
                <w:noProof/>
                <w:lang w:val="bg-BG"/>
              </w:rPr>
              <w:t>7.1</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Предаване и приемане на итерация</w:t>
            </w:r>
            <w:r w:rsidR="0092210C">
              <w:rPr>
                <w:noProof/>
                <w:webHidden/>
              </w:rPr>
              <w:tab/>
            </w:r>
            <w:r w:rsidR="0092210C">
              <w:rPr>
                <w:noProof/>
                <w:webHidden/>
              </w:rPr>
              <w:fldChar w:fldCharType="begin"/>
            </w:r>
            <w:r w:rsidR="0092210C">
              <w:rPr>
                <w:noProof/>
                <w:webHidden/>
              </w:rPr>
              <w:instrText xml:space="preserve"> PAGEREF _Toc436939037 \h </w:instrText>
            </w:r>
            <w:r w:rsidR="0092210C">
              <w:rPr>
                <w:noProof/>
                <w:webHidden/>
              </w:rPr>
            </w:r>
            <w:r w:rsidR="0092210C">
              <w:rPr>
                <w:noProof/>
                <w:webHidden/>
              </w:rPr>
              <w:fldChar w:fldCharType="separate"/>
            </w:r>
            <w:r w:rsidR="0092210C">
              <w:rPr>
                <w:noProof/>
                <w:webHidden/>
              </w:rPr>
              <w:t>7</w:t>
            </w:r>
            <w:r w:rsidR="0092210C">
              <w:rPr>
                <w:noProof/>
                <w:webHidden/>
              </w:rPr>
              <w:fldChar w:fldCharType="end"/>
            </w:r>
          </w:hyperlink>
        </w:p>
        <w:p w:rsidR="0092210C" w:rsidRDefault="00F85C02">
          <w:pPr>
            <w:pStyle w:val="TOC2"/>
            <w:tabs>
              <w:tab w:val="left" w:pos="1000"/>
            </w:tabs>
            <w:rPr>
              <w:rFonts w:asciiTheme="minorHAnsi" w:eastAsiaTheme="minorEastAsia" w:hAnsiTheme="minorHAnsi" w:cstheme="minorBidi"/>
              <w:noProof/>
              <w:sz w:val="22"/>
              <w:szCs w:val="22"/>
              <w:lang w:val="en-GB" w:eastAsia="en-GB"/>
            </w:rPr>
          </w:pPr>
          <w:hyperlink w:anchor="_Toc436939038" w:history="1">
            <w:r w:rsidR="0092210C" w:rsidRPr="008F5EF2">
              <w:rPr>
                <w:rStyle w:val="Hyperlink"/>
                <w:noProof/>
              </w:rPr>
              <w:t>7.2</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Преглед на отчетната документация</w:t>
            </w:r>
            <w:r w:rsidR="0092210C">
              <w:rPr>
                <w:noProof/>
                <w:webHidden/>
              </w:rPr>
              <w:tab/>
            </w:r>
            <w:r w:rsidR="0092210C">
              <w:rPr>
                <w:noProof/>
                <w:webHidden/>
              </w:rPr>
              <w:fldChar w:fldCharType="begin"/>
            </w:r>
            <w:r w:rsidR="0092210C">
              <w:rPr>
                <w:noProof/>
                <w:webHidden/>
              </w:rPr>
              <w:instrText xml:space="preserve"> PAGEREF _Toc436939038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F85C02">
          <w:pPr>
            <w:pStyle w:val="TOC1"/>
            <w:tabs>
              <w:tab w:val="left" w:pos="432"/>
            </w:tabs>
            <w:rPr>
              <w:rFonts w:asciiTheme="minorHAnsi" w:eastAsiaTheme="minorEastAsia" w:hAnsiTheme="minorHAnsi" w:cstheme="minorBidi"/>
              <w:noProof/>
              <w:sz w:val="22"/>
              <w:szCs w:val="22"/>
              <w:lang w:val="en-GB" w:eastAsia="en-GB"/>
            </w:rPr>
          </w:pPr>
          <w:hyperlink w:anchor="_Toc436939039" w:history="1">
            <w:r w:rsidR="0092210C" w:rsidRPr="008F5EF2">
              <w:rPr>
                <w:rStyle w:val="Hyperlink"/>
                <w:noProof/>
                <w:lang w:val="bg-BG"/>
              </w:rPr>
              <w:t>8.</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Оценка и тест</w:t>
            </w:r>
            <w:r w:rsidR="0092210C">
              <w:rPr>
                <w:noProof/>
                <w:webHidden/>
              </w:rPr>
              <w:tab/>
            </w:r>
            <w:r w:rsidR="0092210C">
              <w:rPr>
                <w:noProof/>
                <w:webHidden/>
              </w:rPr>
              <w:fldChar w:fldCharType="begin"/>
            </w:r>
            <w:r w:rsidR="0092210C">
              <w:rPr>
                <w:noProof/>
                <w:webHidden/>
              </w:rPr>
              <w:instrText xml:space="preserve"> PAGEREF _Toc436939039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F85C02">
          <w:pPr>
            <w:pStyle w:val="TOC1"/>
            <w:tabs>
              <w:tab w:val="left" w:pos="432"/>
            </w:tabs>
            <w:rPr>
              <w:rFonts w:asciiTheme="minorHAnsi" w:eastAsiaTheme="minorEastAsia" w:hAnsiTheme="minorHAnsi" w:cstheme="minorBidi"/>
              <w:noProof/>
              <w:sz w:val="22"/>
              <w:szCs w:val="22"/>
              <w:lang w:val="en-GB" w:eastAsia="en-GB"/>
            </w:rPr>
          </w:pPr>
          <w:hyperlink w:anchor="_Toc436939040" w:history="1">
            <w:r w:rsidR="0092210C" w:rsidRPr="008F5EF2">
              <w:rPr>
                <w:rStyle w:val="Hyperlink"/>
                <w:noProof/>
                <w:lang w:val="bg-BG"/>
              </w:rPr>
              <w:t>9.</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Рискове, разрешаване на проблеми и коригиращи действия</w:t>
            </w:r>
            <w:r w:rsidR="0092210C">
              <w:rPr>
                <w:noProof/>
                <w:webHidden/>
              </w:rPr>
              <w:tab/>
            </w:r>
            <w:r w:rsidR="0092210C">
              <w:rPr>
                <w:noProof/>
                <w:webHidden/>
              </w:rPr>
              <w:fldChar w:fldCharType="begin"/>
            </w:r>
            <w:r w:rsidR="0092210C">
              <w:rPr>
                <w:noProof/>
                <w:webHidden/>
              </w:rPr>
              <w:instrText xml:space="preserve"> PAGEREF _Toc436939040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F85C02">
          <w:pPr>
            <w:pStyle w:val="TOC1"/>
            <w:tabs>
              <w:tab w:val="left" w:pos="864"/>
            </w:tabs>
            <w:rPr>
              <w:rFonts w:asciiTheme="minorHAnsi" w:eastAsiaTheme="minorEastAsia" w:hAnsiTheme="minorHAnsi" w:cstheme="minorBidi"/>
              <w:noProof/>
              <w:sz w:val="22"/>
              <w:szCs w:val="22"/>
              <w:lang w:val="en-GB" w:eastAsia="en-GB"/>
            </w:rPr>
          </w:pPr>
          <w:hyperlink w:anchor="_Toc436939041" w:history="1">
            <w:r w:rsidR="0092210C" w:rsidRPr="008F5EF2">
              <w:rPr>
                <w:rStyle w:val="Hyperlink"/>
                <w:noProof/>
              </w:rPr>
              <w:t>10.</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Инструменти, техники и методологии</w:t>
            </w:r>
            <w:r w:rsidR="0092210C">
              <w:rPr>
                <w:noProof/>
                <w:webHidden/>
              </w:rPr>
              <w:tab/>
            </w:r>
            <w:r w:rsidR="0092210C">
              <w:rPr>
                <w:noProof/>
                <w:webHidden/>
              </w:rPr>
              <w:fldChar w:fldCharType="begin"/>
            </w:r>
            <w:r w:rsidR="0092210C">
              <w:rPr>
                <w:noProof/>
                <w:webHidden/>
              </w:rPr>
              <w:instrText xml:space="preserve"> PAGEREF _Toc436939041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F85C02">
          <w:pPr>
            <w:pStyle w:val="TOC1"/>
            <w:tabs>
              <w:tab w:val="left" w:pos="864"/>
            </w:tabs>
            <w:rPr>
              <w:rFonts w:asciiTheme="minorHAnsi" w:eastAsiaTheme="minorEastAsia" w:hAnsiTheme="minorHAnsi" w:cstheme="minorBidi"/>
              <w:noProof/>
              <w:sz w:val="22"/>
              <w:szCs w:val="22"/>
              <w:lang w:val="en-GB" w:eastAsia="en-GB"/>
            </w:rPr>
          </w:pPr>
          <w:hyperlink w:anchor="_Toc436939042" w:history="1">
            <w:r w:rsidR="0092210C" w:rsidRPr="008F5EF2">
              <w:rPr>
                <w:rStyle w:val="Hyperlink"/>
                <w:noProof/>
                <w:lang w:val="bg-BG"/>
              </w:rPr>
              <w:t>11.</w:t>
            </w:r>
            <w:r w:rsidR="0092210C">
              <w:rPr>
                <w:rFonts w:asciiTheme="minorHAnsi" w:eastAsiaTheme="minorEastAsia" w:hAnsiTheme="minorHAnsi" w:cstheme="minorBidi"/>
                <w:noProof/>
                <w:sz w:val="22"/>
                <w:szCs w:val="22"/>
                <w:lang w:val="en-GB" w:eastAsia="en-GB"/>
              </w:rPr>
              <w:tab/>
            </w:r>
            <w:r w:rsidR="0092210C" w:rsidRPr="008F5EF2">
              <w:rPr>
                <w:rStyle w:val="Hyperlink"/>
                <w:noProof/>
                <w:lang w:val="bg-BG"/>
              </w:rPr>
              <w:t>Управление на конфигурацията</w:t>
            </w:r>
            <w:r w:rsidR="0092210C">
              <w:rPr>
                <w:noProof/>
                <w:webHidden/>
              </w:rPr>
              <w:tab/>
            </w:r>
            <w:r w:rsidR="0092210C">
              <w:rPr>
                <w:noProof/>
                <w:webHidden/>
              </w:rPr>
              <w:fldChar w:fldCharType="begin"/>
            </w:r>
            <w:r w:rsidR="0092210C">
              <w:rPr>
                <w:noProof/>
                <w:webHidden/>
              </w:rPr>
              <w:instrText xml:space="preserve"> PAGEREF _Toc436939042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92210C" w:rsidRDefault="00F85C02">
          <w:pPr>
            <w:pStyle w:val="TOC1"/>
            <w:tabs>
              <w:tab w:val="left" w:pos="864"/>
            </w:tabs>
            <w:rPr>
              <w:rFonts w:asciiTheme="minorHAnsi" w:eastAsiaTheme="minorEastAsia" w:hAnsiTheme="minorHAnsi" w:cstheme="minorBidi"/>
              <w:noProof/>
              <w:sz w:val="22"/>
              <w:szCs w:val="22"/>
              <w:lang w:val="en-GB" w:eastAsia="en-GB"/>
            </w:rPr>
          </w:pPr>
          <w:hyperlink w:anchor="_Toc436939043" w:history="1">
            <w:r w:rsidR="0092210C" w:rsidRPr="008F5EF2">
              <w:rPr>
                <w:rStyle w:val="Hyperlink"/>
                <w:noProof/>
              </w:rPr>
              <w:t>12.</w:t>
            </w:r>
            <w:r w:rsidR="0092210C">
              <w:rPr>
                <w:rFonts w:asciiTheme="minorHAnsi" w:eastAsiaTheme="minorEastAsia" w:hAnsiTheme="minorHAnsi" w:cstheme="minorBidi"/>
                <w:noProof/>
                <w:sz w:val="22"/>
                <w:szCs w:val="22"/>
                <w:lang w:val="en-GB" w:eastAsia="en-GB"/>
              </w:rPr>
              <w:tab/>
            </w:r>
            <w:r w:rsidR="0092210C" w:rsidRPr="008F5EF2">
              <w:rPr>
                <w:rStyle w:val="Hyperlink"/>
                <w:noProof/>
              </w:rPr>
              <w:t>Записки по качеството</w:t>
            </w:r>
            <w:r w:rsidR="0092210C">
              <w:rPr>
                <w:noProof/>
                <w:webHidden/>
              </w:rPr>
              <w:tab/>
            </w:r>
            <w:r w:rsidR="0092210C">
              <w:rPr>
                <w:noProof/>
                <w:webHidden/>
              </w:rPr>
              <w:fldChar w:fldCharType="begin"/>
            </w:r>
            <w:r w:rsidR="0092210C">
              <w:rPr>
                <w:noProof/>
                <w:webHidden/>
              </w:rPr>
              <w:instrText xml:space="preserve"> PAGEREF _Toc436939043 \h </w:instrText>
            </w:r>
            <w:r w:rsidR="0092210C">
              <w:rPr>
                <w:noProof/>
                <w:webHidden/>
              </w:rPr>
            </w:r>
            <w:r w:rsidR="0092210C">
              <w:rPr>
                <w:noProof/>
                <w:webHidden/>
              </w:rPr>
              <w:fldChar w:fldCharType="separate"/>
            </w:r>
            <w:r w:rsidR="0092210C">
              <w:rPr>
                <w:noProof/>
                <w:webHidden/>
              </w:rPr>
              <w:t>10</w:t>
            </w:r>
            <w:r w:rsidR="0092210C">
              <w:rPr>
                <w:noProof/>
                <w:webHidden/>
              </w:rPr>
              <w:fldChar w:fldCharType="end"/>
            </w:r>
          </w:hyperlink>
        </w:p>
        <w:p w:rsidR="00B66C20" w:rsidRPr="00164F57" w:rsidRDefault="00B66C20">
          <w:r w:rsidRPr="00164F57">
            <w:rPr>
              <w:b/>
              <w:bCs/>
              <w:noProof/>
            </w:rPr>
            <w:fldChar w:fldCharType="end"/>
          </w:r>
        </w:p>
      </w:sdtContent>
    </w:sdt>
    <w:p w:rsidR="00B66C20" w:rsidRPr="00164F57" w:rsidRDefault="00B66C20" w:rsidP="00B66C20">
      <w:pPr>
        <w:pStyle w:val="Title"/>
        <w:rPr>
          <w:rFonts w:ascii="Times New Roman" w:hAnsi="Times New Roman"/>
        </w:rPr>
      </w:pPr>
      <w:r w:rsidRPr="00164F57">
        <w:rPr>
          <w:rFonts w:ascii="Times New Roman" w:hAnsi="Times New Roman"/>
        </w:rPr>
        <w:t xml:space="preserve"> </w:t>
      </w:r>
    </w:p>
    <w:p w:rsidR="00EE5E87" w:rsidRPr="00164F57" w:rsidRDefault="00EE5E87">
      <w:pPr>
        <w:pStyle w:val="Title"/>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Heading1"/>
        <w:rPr>
          <w:rFonts w:ascii="Times New Roman" w:hAnsi="Times New Roman"/>
        </w:rPr>
      </w:pPr>
      <w:bookmarkStart w:id="0" w:name="_Toc436939024"/>
      <w:r w:rsidRPr="00164F57">
        <w:rPr>
          <w:rFonts w:ascii="Times New Roman" w:hAnsi="Times New Roman"/>
          <w:lang w:val="bg-BG"/>
        </w:rPr>
        <w:t>Въведение</w:t>
      </w:r>
      <w:bookmarkEnd w:id="0"/>
    </w:p>
    <w:p w:rsidR="00316765" w:rsidRPr="00C93476" w:rsidRDefault="00316765" w:rsidP="0092210C">
      <w:pPr>
        <w:ind w:left="720"/>
        <w:rPr>
          <w:b/>
        </w:rPr>
      </w:pPr>
      <w:bookmarkStart w:id="1" w:name="_Toc436901694"/>
      <w:proofErr w:type="spellStart"/>
      <w:proofErr w:type="gramStart"/>
      <w:r w:rsidRPr="00C93476">
        <w:t>Планът</w:t>
      </w:r>
      <w:proofErr w:type="spellEnd"/>
      <w:r w:rsidRPr="00C93476">
        <w:t xml:space="preserve"> </w:t>
      </w:r>
      <w:proofErr w:type="spellStart"/>
      <w:r w:rsidRPr="00C93476">
        <w:t>за</w:t>
      </w:r>
      <w:proofErr w:type="spellEnd"/>
      <w:r w:rsidRPr="00C93476">
        <w:t xml:space="preserve"> </w:t>
      </w:r>
      <w:proofErr w:type="spellStart"/>
      <w:r w:rsidRPr="00C93476">
        <w:t>осигуряване</w:t>
      </w:r>
      <w:proofErr w:type="spellEnd"/>
      <w:r w:rsidRPr="00C93476">
        <w:t xml:space="preserve"> </w:t>
      </w:r>
      <w:proofErr w:type="spellStart"/>
      <w:r w:rsidRPr="00C93476">
        <w:t>на</w:t>
      </w:r>
      <w:proofErr w:type="spellEnd"/>
      <w:r w:rsidRPr="00C93476">
        <w:t xml:space="preserve"> </w:t>
      </w:r>
      <w:proofErr w:type="spellStart"/>
      <w:r w:rsidRPr="00C93476">
        <w:t>качеството</w:t>
      </w:r>
      <w:proofErr w:type="spellEnd"/>
      <w:r w:rsidRPr="00C93476">
        <w:t xml:space="preserve"> е </w:t>
      </w:r>
      <w:proofErr w:type="spellStart"/>
      <w:r w:rsidRPr="00C93476">
        <w:t>документ</w:t>
      </w:r>
      <w:proofErr w:type="spellEnd"/>
      <w:r w:rsidRPr="00C93476">
        <w:t xml:space="preserve">, </w:t>
      </w:r>
      <w:proofErr w:type="spellStart"/>
      <w:r w:rsidRPr="00C93476">
        <w:t>който</w:t>
      </w:r>
      <w:proofErr w:type="spellEnd"/>
      <w:r w:rsidRPr="00C93476">
        <w:t xml:space="preserve"> </w:t>
      </w:r>
      <w:proofErr w:type="spellStart"/>
      <w:r w:rsidRPr="00C93476">
        <w:t>дава</w:t>
      </w:r>
      <w:proofErr w:type="spellEnd"/>
      <w:r w:rsidRPr="00C93476">
        <w:t xml:space="preserve"> </w:t>
      </w:r>
      <w:proofErr w:type="spellStart"/>
      <w:r w:rsidRPr="00C93476">
        <w:t>ясна</w:t>
      </w:r>
      <w:proofErr w:type="spellEnd"/>
      <w:r w:rsidRPr="00C93476">
        <w:t xml:space="preserve"> </w:t>
      </w:r>
      <w:proofErr w:type="spellStart"/>
      <w:r w:rsidRPr="00C93476">
        <w:t>представа</w:t>
      </w:r>
      <w:proofErr w:type="spellEnd"/>
      <w:r w:rsidRPr="00C93476">
        <w:t xml:space="preserve"> </w:t>
      </w:r>
      <w:proofErr w:type="spellStart"/>
      <w:r w:rsidRPr="00C93476">
        <w:t>за</w:t>
      </w:r>
      <w:proofErr w:type="spellEnd"/>
      <w:r w:rsidRPr="00C93476">
        <w:t xml:space="preserve"> </w:t>
      </w:r>
      <w:proofErr w:type="spellStart"/>
      <w:r w:rsidRPr="00C93476">
        <w:t>това</w:t>
      </w:r>
      <w:proofErr w:type="spellEnd"/>
      <w:r w:rsidRPr="00C93476">
        <w:t xml:space="preserve"> </w:t>
      </w:r>
      <w:proofErr w:type="spellStart"/>
      <w:r w:rsidRPr="00C93476">
        <w:t>как</w:t>
      </w:r>
      <w:proofErr w:type="spellEnd"/>
      <w:r w:rsidRPr="00C93476">
        <w:t xml:space="preserve"> </w:t>
      </w:r>
      <w:r w:rsidRPr="00C93476">
        <w:rPr>
          <w:lang w:val="bg-BG"/>
        </w:rPr>
        <w:t>трябва да се разработи даден</w:t>
      </w:r>
      <w:r w:rsidRPr="00C93476">
        <w:t xml:space="preserve"> </w:t>
      </w:r>
      <w:proofErr w:type="spellStart"/>
      <w:r w:rsidRPr="00C93476">
        <w:t>продукт</w:t>
      </w:r>
      <w:proofErr w:type="spellEnd"/>
      <w:r w:rsidRPr="00C93476">
        <w:t xml:space="preserve">, </w:t>
      </w:r>
      <w:r w:rsidRPr="00C93476">
        <w:rPr>
          <w:lang w:val="bg-BG"/>
        </w:rPr>
        <w:t>за да сме сигурни в неговото</w:t>
      </w:r>
      <w:r w:rsidRPr="00C93476">
        <w:t xml:space="preserve"> </w:t>
      </w:r>
      <w:proofErr w:type="spellStart"/>
      <w:r w:rsidRPr="00C93476">
        <w:t>качеството</w:t>
      </w:r>
      <w:proofErr w:type="spellEnd"/>
      <w:r w:rsidRPr="00C93476">
        <w:t>.</w:t>
      </w:r>
      <w:proofErr w:type="gramEnd"/>
      <w:r w:rsidRPr="00C93476">
        <w:t xml:space="preserve"> </w:t>
      </w:r>
      <w:proofErr w:type="spellStart"/>
      <w:proofErr w:type="gramStart"/>
      <w:r w:rsidRPr="00C93476">
        <w:t>Той</w:t>
      </w:r>
      <w:proofErr w:type="spellEnd"/>
      <w:r w:rsidRPr="00C93476">
        <w:t xml:space="preserve"> </w:t>
      </w:r>
      <w:proofErr w:type="spellStart"/>
      <w:r w:rsidRPr="00C93476">
        <w:t>съдържа</w:t>
      </w:r>
      <w:proofErr w:type="spellEnd"/>
      <w:r w:rsidRPr="00C93476">
        <w:t xml:space="preserve"> </w:t>
      </w:r>
      <w:proofErr w:type="spellStart"/>
      <w:r w:rsidRPr="00C93476">
        <w:t>план</w:t>
      </w:r>
      <w:proofErr w:type="spellEnd"/>
      <w:r w:rsidRPr="00C93476">
        <w:t xml:space="preserve"> </w:t>
      </w:r>
      <w:proofErr w:type="spellStart"/>
      <w:r w:rsidRPr="00C93476">
        <w:t>за</w:t>
      </w:r>
      <w:proofErr w:type="spellEnd"/>
      <w:r w:rsidRPr="00C93476">
        <w:t xml:space="preserve"> </w:t>
      </w:r>
      <w:proofErr w:type="spellStart"/>
      <w:r w:rsidRPr="00C93476">
        <w:t>преглед</w:t>
      </w:r>
      <w:proofErr w:type="spellEnd"/>
      <w:r w:rsidRPr="00C93476">
        <w:t xml:space="preserve"> и </w:t>
      </w:r>
      <w:proofErr w:type="spellStart"/>
      <w:r w:rsidRPr="00C93476">
        <w:t>одит</w:t>
      </w:r>
      <w:proofErr w:type="spellEnd"/>
      <w:r w:rsidRPr="00C93476">
        <w:t xml:space="preserve">, и </w:t>
      </w:r>
      <w:proofErr w:type="spellStart"/>
      <w:r w:rsidRPr="00C93476">
        <w:t>референцията</w:t>
      </w:r>
      <w:proofErr w:type="spellEnd"/>
      <w:r w:rsidRPr="00C93476">
        <w:t xml:space="preserve"> </w:t>
      </w:r>
      <w:proofErr w:type="spellStart"/>
      <w:r w:rsidRPr="00C93476">
        <w:t>на</w:t>
      </w:r>
      <w:proofErr w:type="spellEnd"/>
      <w:r w:rsidRPr="00C93476">
        <w:t xml:space="preserve"> </w:t>
      </w:r>
      <w:proofErr w:type="spellStart"/>
      <w:r w:rsidRPr="00C93476">
        <w:t>редица</w:t>
      </w:r>
      <w:proofErr w:type="spellEnd"/>
      <w:r w:rsidRPr="00C93476">
        <w:t xml:space="preserve"> </w:t>
      </w:r>
      <w:proofErr w:type="spellStart"/>
      <w:r w:rsidRPr="00C93476">
        <w:t>други</w:t>
      </w:r>
      <w:proofErr w:type="spellEnd"/>
      <w:r w:rsidRPr="00C93476">
        <w:t xml:space="preserve"> </w:t>
      </w:r>
      <w:proofErr w:type="spellStart"/>
      <w:r w:rsidRPr="00C93476">
        <w:t>документи</w:t>
      </w:r>
      <w:proofErr w:type="spellEnd"/>
      <w:r w:rsidRPr="00C93476">
        <w:t xml:space="preserve">, </w:t>
      </w:r>
      <w:proofErr w:type="spellStart"/>
      <w:r w:rsidRPr="00C93476">
        <w:t>разработени</w:t>
      </w:r>
      <w:proofErr w:type="spellEnd"/>
      <w:r w:rsidRPr="00C93476">
        <w:t xml:space="preserve"> </w:t>
      </w:r>
      <w:proofErr w:type="spellStart"/>
      <w:r w:rsidRPr="00C93476">
        <w:t>по</w:t>
      </w:r>
      <w:proofErr w:type="spellEnd"/>
      <w:r w:rsidRPr="00C93476">
        <w:t xml:space="preserve"> </w:t>
      </w:r>
      <w:proofErr w:type="spellStart"/>
      <w:r w:rsidRPr="00C93476">
        <w:t>време</w:t>
      </w:r>
      <w:proofErr w:type="spellEnd"/>
      <w:r w:rsidRPr="00C93476">
        <w:t xml:space="preserve"> </w:t>
      </w:r>
      <w:proofErr w:type="spellStart"/>
      <w:r w:rsidRPr="00C93476">
        <w:t>на</w:t>
      </w:r>
      <w:proofErr w:type="spellEnd"/>
      <w:r w:rsidRPr="00C93476">
        <w:t xml:space="preserve"> </w:t>
      </w:r>
      <w:proofErr w:type="spellStart"/>
      <w:r w:rsidRPr="00C93476">
        <w:t>фазата</w:t>
      </w:r>
      <w:proofErr w:type="spellEnd"/>
      <w:r w:rsidRPr="00C93476">
        <w:t xml:space="preserve"> </w:t>
      </w:r>
      <w:proofErr w:type="spellStart"/>
      <w:r w:rsidRPr="00C93476">
        <w:t>на</w:t>
      </w:r>
      <w:proofErr w:type="spellEnd"/>
      <w:r w:rsidRPr="00C93476">
        <w:t xml:space="preserve"> Inception.</w:t>
      </w:r>
      <w:proofErr w:type="gramEnd"/>
      <w:r w:rsidRPr="00C93476">
        <w:t xml:space="preserve"> </w:t>
      </w:r>
      <w:proofErr w:type="spellStart"/>
      <w:proofErr w:type="gramStart"/>
      <w:r w:rsidRPr="00C93476">
        <w:t>То</w:t>
      </w:r>
      <w:proofErr w:type="spellEnd"/>
      <w:r w:rsidRPr="00C93476">
        <w:rPr>
          <w:lang w:val="bg-BG"/>
        </w:rPr>
        <w:t>й</w:t>
      </w:r>
      <w:r w:rsidRPr="00C93476">
        <w:t xml:space="preserve"> </w:t>
      </w:r>
      <w:proofErr w:type="spellStart"/>
      <w:r w:rsidRPr="00C93476">
        <w:t>се</w:t>
      </w:r>
      <w:proofErr w:type="spellEnd"/>
      <w:r w:rsidRPr="00C93476">
        <w:t xml:space="preserve"> </w:t>
      </w:r>
      <w:proofErr w:type="spellStart"/>
      <w:r w:rsidRPr="00C93476">
        <w:t>поддържа</w:t>
      </w:r>
      <w:proofErr w:type="spellEnd"/>
      <w:r w:rsidRPr="00C93476">
        <w:t xml:space="preserve"> в </w:t>
      </w:r>
      <w:proofErr w:type="spellStart"/>
      <w:r w:rsidRPr="00C93476">
        <w:t>рамките</w:t>
      </w:r>
      <w:proofErr w:type="spellEnd"/>
      <w:r w:rsidRPr="00C93476">
        <w:t xml:space="preserve"> </w:t>
      </w:r>
      <w:proofErr w:type="spellStart"/>
      <w:r w:rsidRPr="00C93476">
        <w:t>на</w:t>
      </w:r>
      <w:proofErr w:type="spellEnd"/>
      <w:r w:rsidRPr="00C93476">
        <w:rPr>
          <w:lang w:val="bg-BG"/>
        </w:rPr>
        <w:t xml:space="preserve"> целия</w:t>
      </w:r>
      <w:r w:rsidR="00C93476">
        <w:t xml:space="preserve"> </w:t>
      </w:r>
      <w:proofErr w:type="spellStart"/>
      <w:r w:rsidR="00C93476">
        <w:t>проект</w:t>
      </w:r>
      <w:proofErr w:type="spellEnd"/>
      <w:r w:rsidRPr="00C93476">
        <w:t>.</w:t>
      </w:r>
      <w:bookmarkEnd w:id="1"/>
      <w:proofErr w:type="gramEnd"/>
    </w:p>
    <w:p w:rsidR="00EE5E87" w:rsidRPr="00164F57" w:rsidRDefault="00B66C20">
      <w:pPr>
        <w:pStyle w:val="Heading2"/>
        <w:rPr>
          <w:rFonts w:ascii="Times New Roman" w:hAnsi="Times New Roman"/>
        </w:rPr>
      </w:pPr>
      <w:bookmarkStart w:id="2" w:name="_Toc436939025"/>
      <w:proofErr w:type="spellStart"/>
      <w:r w:rsidRPr="00164F57">
        <w:rPr>
          <w:rFonts w:ascii="Times New Roman" w:hAnsi="Times New Roman"/>
        </w:rPr>
        <w:t>Цел</w:t>
      </w:r>
      <w:bookmarkEnd w:id="2"/>
      <w:proofErr w:type="spellEnd"/>
    </w:p>
    <w:p w:rsidR="00EE5E87" w:rsidRPr="00164F57" w:rsidRDefault="00E5766D" w:rsidP="00D50E2F">
      <w:pPr>
        <w:ind w:left="720"/>
        <w:jc w:val="both"/>
      </w:pPr>
      <w:r w:rsidRPr="00164F57">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164F57">
        <w:rPr>
          <w:lang w:val="bg-BG"/>
        </w:rPr>
        <w:t>отговарящи на уменията на екипа задачи.</w:t>
      </w:r>
      <w:r w:rsidR="00D50E2F" w:rsidRPr="00164F57">
        <w:t xml:space="preserve"> </w:t>
      </w:r>
    </w:p>
    <w:p w:rsidR="00EE5E87" w:rsidRPr="00164F57" w:rsidRDefault="00B66C20">
      <w:pPr>
        <w:pStyle w:val="Heading2"/>
        <w:rPr>
          <w:rFonts w:ascii="Times New Roman" w:hAnsi="Times New Roman"/>
          <w:lang w:val="bg-BG"/>
        </w:rPr>
      </w:pPr>
      <w:bookmarkStart w:id="3" w:name="_Toc436939026"/>
      <w:r w:rsidRPr="00164F57">
        <w:rPr>
          <w:rFonts w:ascii="Times New Roman" w:hAnsi="Times New Roman"/>
          <w:lang w:val="bg-BG"/>
        </w:rPr>
        <w:t xml:space="preserve">Дефиниции, </w:t>
      </w:r>
      <w:proofErr w:type="spellStart"/>
      <w:r w:rsidRPr="00164F57">
        <w:rPr>
          <w:rFonts w:ascii="Times New Roman" w:hAnsi="Times New Roman"/>
          <w:lang w:val="bg-BG"/>
        </w:rPr>
        <w:t>акроними</w:t>
      </w:r>
      <w:proofErr w:type="spellEnd"/>
      <w:r w:rsidRPr="00164F57">
        <w:rPr>
          <w:rFonts w:ascii="Times New Roman" w:hAnsi="Times New Roman"/>
          <w:lang w:val="bg-BG"/>
        </w:rPr>
        <w:t xml:space="preserve"> и абревиатури</w:t>
      </w:r>
      <w:bookmarkEnd w:id="3"/>
    </w:p>
    <w:p w:rsidR="00D77C0A" w:rsidRPr="00164F57" w:rsidRDefault="00F85C02" w:rsidP="00D77C0A">
      <w:pPr>
        <w:ind w:left="720"/>
      </w:pPr>
      <w:r>
        <w:rPr>
          <w:lang w:val="bg-BG"/>
        </w:rPr>
        <w:t xml:space="preserve">Дефинираните </w:t>
      </w:r>
      <w:proofErr w:type="spellStart"/>
      <w:r>
        <w:rPr>
          <w:lang w:val="bg-BG"/>
        </w:rPr>
        <w:t>акроними</w:t>
      </w:r>
      <w:proofErr w:type="spellEnd"/>
      <w:r>
        <w:rPr>
          <w:lang w:val="bg-BG"/>
        </w:rPr>
        <w:t xml:space="preserve"> и абрев</w:t>
      </w:r>
      <w:r w:rsidR="00D77C0A" w:rsidRPr="00164F57">
        <w:rPr>
          <w:lang w:val="bg-BG"/>
        </w:rPr>
        <w:t>иатури могат да бъдат намерени в следния документ</w:t>
      </w:r>
      <w:r w:rsidR="00D77C0A" w:rsidRPr="00164F57">
        <w:t>:</w:t>
      </w:r>
    </w:p>
    <w:p w:rsidR="00D77C0A" w:rsidRPr="00164F57" w:rsidRDefault="00652234" w:rsidP="00652234">
      <w:pPr>
        <w:pStyle w:val="ListParagraph"/>
        <w:numPr>
          <w:ilvl w:val="0"/>
          <w:numId w:val="19"/>
        </w:numPr>
      </w:pPr>
      <w:r w:rsidRPr="00652234">
        <w:t>ABM-4-I1-Glossary</w:t>
      </w:r>
      <w:r w:rsidR="00D77C0A" w:rsidRPr="00164F57">
        <w:t>;</w:t>
      </w:r>
    </w:p>
    <w:p w:rsidR="00EE5E87" w:rsidRPr="00164F57" w:rsidRDefault="00B66C20">
      <w:pPr>
        <w:pStyle w:val="Heading2"/>
        <w:rPr>
          <w:rFonts w:ascii="Times New Roman" w:hAnsi="Times New Roman"/>
        </w:rPr>
      </w:pPr>
      <w:bookmarkStart w:id="4" w:name="_Toc436939027"/>
      <w:proofErr w:type="spellStart"/>
      <w:r w:rsidRPr="00164F57">
        <w:rPr>
          <w:rFonts w:ascii="Times New Roman" w:hAnsi="Times New Roman"/>
        </w:rPr>
        <w:t>Препратки</w:t>
      </w:r>
      <w:bookmarkEnd w:id="4"/>
      <w:proofErr w:type="spellEnd"/>
    </w:p>
    <w:p w:rsidR="00F43549" w:rsidRDefault="00F43549" w:rsidP="00F43549">
      <w:pPr>
        <w:ind w:left="720"/>
      </w:pPr>
      <w:r w:rsidRPr="00164F57">
        <w:rPr>
          <w:lang w:val="bg-BG"/>
        </w:rPr>
        <w:t>Този документ включва препратки към следните документи</w:t>
      </w:r>
      <w:r w:rsidRPr="00164F57">
        <w:t>:</w:t>
      </w:r>
    </w:p>
    <w:p w:rsidR="00652234" w:rsidRDefault="00652234" w:rsidP="00652234">
      <w:pPr>
        <w:pStyle w:val="ListParagraph"/>
        <w:numPr>
          <w:ilvl w:val="0"/>
          <w:numId w:val="20"/>
        </w:numPr>
      </w:pPr>
      <w:r w:rsidRPr="00652234">
        <w:t>ABM-5-I1-Software Requirements Specifications</w:t>
      </w:r>
    </w:p>
    <w:p w:rsidR="00652234" w:rsidRDefault="00652234" w:rsidP="00652234">
      <w:pPr>
        <w:pStyle w:val="ListParagraph"/>
        <w:numPr>
          <w:ilvl w:val="0"/>
          <w:numId w:val="20"/>
        </w:numPr>
      </w:pPr>
      <w:r w:rsidRPr="00652234">
        <w:t>ABM-4-I1-Glossary</w:t>
      </w:r>
    </w:p>
    <w:p w:rsidR="00652234" w:rsidRPr="00164F57" w:rsidRDefault="00652234" w:rsidP="00652234">
      <w:pPr>
        <w:pStyle w:val="ListParagraph"/>
        <w:numPr>
          <w:ilvl w:val="0"/>
          <w:numId w:val="20"/>
        </w:numPr>
      </w:pPr>
      <w:r w:rsidRPr="00652234">
        <w:t>ABM-1-I1-Software Development Plan</w:t>
      </w:r>
    </w:p>
    <w:p w:rsidR="00EE5E87" w:rsidRPr="00164F57" w:rsidRDefault="00F43549">
      <w:pPr>
        <w:pStyle w:val="Heading2"/>
        <w:rPr>
          <w:rFonts w:ascii="Times New Roman" w:hAnsi="Times New Roman"/>
          <w:lang w:val="bg-BG"/>
        </w:rPr>
      </w:pPr>
      <w:bookmarkStart w:id="5" w:name="_Toc436939028"/>
      <w:r w:rsidRPr="00164F57">
        <w:rPr>
          <w:rFonts w:ascii="Times New Roman" w:hAnsi="Times New Roman"/>
          <w:lang w:val="bg-BG"/>
        </w:rPr>
        <w:t>Обзор</w:t>
      </w:r>
      <w:bookmarkEnd w:id="5"/>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942714" w:rsidP="00942714">
      <w:pPr>
        <w:pStyle w:val="ListParagraph"/>
        <w:numPr>
          <w:ilvl w:val="0"/>
          <w:numId w:val="19"/>
        </w:numPr>
        <w:rPr>
          <w:lang w:val="bg-BG"/>
        </w:rPr>
      </w:pPr>
      <w:r w:rsidRPr="00164F57">
        <w:rPr>
          <w:lang w:val="bg-BG"/>
        </w:rPr>
        <w:t>Показатели за качество.</w:t>
      </w:r>
    </w:p>
    <w:p w:rsidR="00942714" w:rsidRPr="00164F57" w:rsidRDefault="00942714" w:rsidP="00942714">
      <w:pPr>
        <w:pStyle w:val="ListParagraph"/>
        <w:numPr>
          <w:ilvl w:val="0"/>
          <w:numId w:val="19"/>
        </w:numPr>
        <w:rPr>
          <w:lang w:val="bg-BG"/>
        </w:rPr>
      </w:pPr>
      <w:r w:rsidRPr="00164F57">
        <w:rPr>
          <w:lang w:val="bg-BG"/>
        </w:rPr>
        <w:t>Спецификация с отговорностите и задачите в екипа.</w:t>
      </w:r>
    </w:p>
    <w:p w:rsidR="00942714" w:rsidRPr="00164F57" w:rsidRDefault="00942714" w:rsidP="00942714">
      <w:pPr>
        <w:pStyle w:val="ListParagraph"/>
        <w:numPr>
          <w:ilvl w:val="0"/>
          <w:numId w:val="19"/>
        </w:numPr>
        <w:rPr>
          <w:lang w:val="bg-BG"/>
        </w:rPr>
      </w:pPr>
      <w:r w:rsidRPr="00164F57">
        <w:rPr>
          <w:lang w:val="bg-BG"/>
        </w:rPr>
        <w:t>Необходима документация за проекта.</w:t>
      </w:r>
    </w:p>
    <w:p w:rsidR="00942714" w:rsidRPr="00164F57" w:rsidRDefault="00267EE9" w:rsidP="00942714">
      <w:pPr>
        <w:pStyle w:val="ListParagraph"/>
        <w:numPr>
          <w:ilvl w:val="0"/>
          <w:numId w:val="19"/>
        </w:numPr>
        <w:rPr>
          <w:lang w:val="bg-BG"/>
        </w:rPr>
      </w:pPr>
      <w:r w:rsidRPr="00164F57">
        <w:rPr>
          <w:lang w:val="bg-BG"/>
        </w:rPr>
        <w:t>Стандарти и насоки за реализация на проекта.</w:t>
      </w:r>
    </w:p>
    <w:p w:rsidR="00267EE9" w:rsidRPr="00164F57" w:rsidRDefault="00267EE9" w:rsidP="00942714">
      <w:pPr>
        <w:pStyle w:val="ListParagraph"/>
        <w:numPr>
          <w:ilvl w:val="0"/>
          <w:numId w:val="19"/>
        </w:numPr>
        <w:rPr>
          <w:lang w:val="bg-BG"/>
        </w:rPr>
      </w:pPr>
      <w:r w:rsidRPr="00164F57">
        <w:rPr>
          <w:lang w:val="bg-BG"/>
        </w:rPr>
        <w:t>Метрики за гарантиране на качество.</w:t>
      </w:r>
    </w:p>
    <w:p w:rsidR="00267EE9" w:rsidRPr="00164F57" w:rsidRDefault="00267EE9" w:rsidP="00942714">
      <w:pPr>
        <w:pStyle w:val="ListParagraph"/>
        <w:numPr>
          <w:ilvl w:val="0"/>
          <w:numId w:val="19"/>
        </w:numPr>
        <w:rPr>
          <w:lang w:val="bg-BG"/>
        </w:rPr>
      </w:pPr>
      <w:r w:rsidRPr="00164F57">
        <w:rPr>
          <w:lang w:val="bg-BG"/>
        </w:rPr>
        <w:t>План за преглед на проверка.</w:t>
      </w:r>
    </w:p>
    <w:p w:rsidR="00D114D5" w:rsidRPr="00164F57" w:rsidRDefault="00D114D5" w:rsidP="00942714">
      <w:pPr>
        <w:pStyle w:val="ListParagraph"/>
        <w:numPr>
          <w:ilvl w:val="0"/>
          <w:numId w:val="19"/>
        </w:numPr>
        <w:rPr>
          <w:lang w:val="bg-BG"/>
        </w:rPr>
      </w:pPr>
      <w:r w:rsidRPr="00164F57">
        <w:rPr>
          <w:lang w:val="bg-BG"/>
        </w:rPr>
        <w:t>Инструменти техники и методологии.</w:t>
      </w:r>
    </w:p>
    <w:p w:rsidR="00D114D5" w:rsidRPr="00164F57" w:rsidRDefault="00D114D5" w:rsidP="00942714">
      <w:pPr>
        <w:pStyle w:val="ListParagraph"/>
        <w:numPr>
          <w:ilvl w:val="0"/>
          <w:numId w:val="19"/>
        </w:numPr>
        <w:rPr>
          <w:lang w:val="bg-BG"/>
        </w:rPr>
      </w:pPr>
      <w:r w:rsidRPr="00164F57">
        <w:rPr>
          <w:lang w:val="bg-BG"/>
        </w:rPr>
        <w:t>Записки по качеството.</w:t>
      </w:r>
    </w:p>
    <w:p w:rsidR="00EE5E87" w:rsidRPr="00164F57" w:rsidRDefault="00B66C20" w:rsidP="005E23A9">
      <w:pPr>
        <w:pStyle w:val="Heading1"/>
        <w:numPr>
          <w:ilvl w:val="0"/>
          <w:numId w:val="2"/>
        </w:numPr>
        <w:rPr>
          <w:rFonts w:ascii="Times New Roman" w:hAnsi="Times New Roman"/>
        </w:rPr>
      </w:pPr>
      <w:bookmarkStart w:id="6" w:name="_Toc436939029"/>
      <w:r w:rsidRPr="00164F57">
        <w:rPr>
          <w:rFonts w:ascii="Times New Roman" w:hAnsi="Times New Roman"/>
          <w:lang w:val="bg-BG"/>
        </w:rPr>
        <w:t>Целеви показатели за качество</w:t>
      </w:r>
      <w:bookmarkEnd w:id="6"/>
    </w:p>
    <w:p w:rsidR="00316765" w:rsidRPr="00164F57" w:rsidRDefault="00316765" w:rsidP="00164F57">
      <w:pPr>
        <w:ind w:left="720"/>
        <w:jc w:val="both"/>
        <w:rPr>
          <w:lang w:val="bg-BG"/>
        </w:rPr>
      </w:pPr>
      <w:r w:rsidRPr="00164F57">
        <w:rPr>
          <w:lang w:val="bg-BG"/>
        </w:rPr>
        <w:t>Основните показатели, които засягат качеството на разработвания продукт са описани в документа „</w:t>
      </w:r>
      <w:r w:rsidR="00652234" w:rsidRPr="00652234">
        <w:t xml:space="preserve">ABM-5-I1-Software Requirements Specifications </w:t>
      </w:r>
      <w:r w:rsidRPr="00164F57">
        <w:rPr>
          <w:lang w:val="bg-BG"/>
        </w:rPr>
        <w:t>” (спецификация на софтуерните изисквания) – това са следните раздели и съответно целевите показатели за качество в тях:</w:t>
      </w:r>
    </w:p>
    <w:p w:rsidR="00316765" w:rsidRPr="00164F57" w:rsidRDefault="00316765" w:rsidP="00164F57">
      <w:pPr>
        <w:numPr>
          <w:ilvl w:val="0"/>
          <w:numId w:val="7"/>
        </w:numPr>
        <w:jc w:val="both"/>
        <w:rPr>
          <w:lang w:val="bg-BG"/>
        </w:rPr>
      </w:pPr>
      <w:r w:rsidRPr="00164F57">
        <w:rPr>
          <w:lang w:val="bg-BG"/>
        </w:rPr>
        <w:t>„</w:t>
      </w:r>
      <w:r w:rsidR="005611E1">
        <w:rPr>
          <w:lang w:val="bg-BG"/>
        </w:rPr>
        <w:t>Използваемост</w:t>
      </w:r>
      <w:r w:rsidRPr="00164F57">
        <w:rPr>
          <w:lang w:val="bg-BG"/>
        </w:rPr>
        <w:t>”:</w:t>
      </w:r>
    </w:p>
    <w:p w:rsidR="005611E1" w:rsidRPr="005611E1" w:rsidRDefault="005611E1" w:rsidP="005611E1">
      <w:pPr>
        <w:pStyle w:val="ListParagraph"/>
        <w:numPr>
          <w:ilvl w:val="1"/>
          <w:numId w:val="7"/>
        </w:numPr>
        <w:rPr>
          <w:lang w:val="bg-BG"/>
        </w:rPr>
      </w:pPr>
      <w:r w:rsidRPr="005611E1">
        <w:rPr>
          <w:lang w:val="bg-BG"/>
        </w:rPr>
        <w:t>Уеб модула на системата трябва</w:t>
      </w:r>
      <w:r>
        <w:rPr>
          <w:lang w:val="bg-BG"/>
        </w:rPr>
        <w:t xml:space="preserve"> да работи без проблемно с повечето модерни браузери.</w:t>
      </w:r>
    </w:p>
    <w:p w:rsidR="00316765" w:rsidRPr="00164F57" w:rsidRDefault="005611E1" w:rsidP="00164F57">
      <w:pPr>
        <w:numPr>
          <w:ilvl w:val="0"/>
          <w:numId w:val="7"/>
        </w:numPr>
        <w:jc w:val="both"/>
        <w:rPr>
          <w:lang w:val="bg-BG"/>
        </w:rPr>
      </w:pPr>
      <w:r w:rsidRPr="00164F57">
        <w:rPr>
          <w:lang w:val="bg-BG"/>
        </w:rPr>
        <w:t xml:space="preserve"> </w:t>
      </w:r>
      <w:r w:rsidR="00316765" w:rsidRPr="00164F57">
        <w:rPr>
          <w:lang w:val="bg-BG"/>
        </w:rPr>
        <w:t>„Надеждност”:</w:t>
      </w:r>
    </w:p>
    <w:p w:rsidR="00316765" w:rsidRDefault="005611E1" w:rsidP="00164F57">
      <w:pPr>
        <w:numPr>
          <w:ilvl w:val="1"/>
          <w:numId w:val="7"/>
        </w:numPr>
        <w:jc w:val="both"/>
        <w:rPr>
          <w:lang w:val="bg-BG"/>
        </w:rPr>
      </w:pPr>
      <w:r>
        <w:rPr>
          <w:lang w:val="bg-BG"/>
        </w:rPr>
        <w:t>Системата трябва да е достъпна по всяко време. Веднъж пусната в експлоатация, системата трябва да работи 24/7/365.</w:t>
      </w:r>
    </w:p>
    <w:p w:rsidR="005611E1" w:rsidRPr="00164F57" w:rsidRDefault="005611E1" w:rsidP="005611E1">
      <w:pPr>
        <w:numPr>
          <w:ilvl w:val="1"/>
          <w:numId w:val="7"/>
        </w:numPr>
        <w:jc w:val="both"/>
        <w:rPr>
          <w:lang w:val="bg-BG"/>
        </w:rPr>
      </w:pPr>
      <w:r>
        <w:rPr>
          <w:lang w:val="bg-BG"/>
        </w:rPr>
        <w:t>Системата трябва да предлага всички модерни и доказани методи за осигуряване на сигурността на потребителите си.</w:t>
      </w:r>
    </w:p>
    <w:p w:rsidR="005611E1" w:rsidRPr="005611E1" w:rsidRDefault="005611E1" w:rsidP="005611E1">
      <w:pPr>
        <w:pStyle w:val="ListParagraph"/>
        <w:numPr>
          <w:ilvl w:val="1"/>
          <w:numId w:val="7"/>
        </w:numPr>
        <w:rPr>
          <w:lang w:val="bg-BG"/>
        </w:rPr>
      </w:pPr>
      <w:r w:rsidRPr="005611E1">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5611E1" w:rsidRDefault="005611E1" w:rsidP="005611E1">
      <w:pPr>
        <w:numPr>
          <w:ilvl w:val="1"/>
          <w:numId w:val="7"/>
        </w:numPr>
        <w:jc w:val="both"/>
        <w:rPr>
          <w:lang w:val="bg-BG"/>
        </w:rPr>
      </w:pPr>
      <w:r>
        <w:rPr>
          <w:lang w:val="bg-BG"/>
        </w:rPr>
        <w:t>Време за възстановяване на системата в случай на установяване на повреда, системата поддържа възстановяване до най-много един час.</w:t>
      </w:r>
      <w:r w:rsidRPr="00164F57">
        <w:rPr>
          <w:lang w:val="bg-BG"/>
        </w:rPr>
        <w:t xml:space="preserve"> </w:t>
      </w:r>
    </w:p>
    <w:p w:rsidR="005611E1" w:rsidRDefault="005611E1" w:rsidP="005611E1">
      <w:pPr>
        <w:numPr>
          <w:ilvl w:val="1"/>
          <w:numId w:val="7"/>
        </w:numPr>
        <w:jc w:val="both"/>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r>
        <w:t>GMT).</w:t>
      </w:r>
    </w:p>
    <w:p w:rsidR="00316765" w:rsidRPr="00164F57" w:rsidRDefault="00316765" w:rsidP="005611E1">
      <w:pPr>
        <w:numPr>
          <w:ilvl w:val="0"/>
          <w:numId w:val="7"/>
        </w:numPr>
        <w:jc w:val="both"/>
        <w:rPr>
          <w:lang w:val="bg-BG"/>
        </w:rPr>
      </w:pPr>
      <w:r w:rsidRPr="00164F57">
        <w:rPr>
          <w:lang w:val="bg-BG"/>
        </w:rPr>
        <w:t>„</w:t>
      </w:r>
      <w:r w:rsidR="00A709D0">
        <w:rPr>
          <w:lang w:val="bg-BG"/>
        </w:rPr>
        <w:t>Изпълнение и поддръжка</w:t>
      </w:r>
      <w:r w:rsidRPr="00164F57">
        <w:rPr>
          <w:lang w:val="bg-BG"/>
        </w:rPr>
        <w:t>”:</w:t>
      </w:r>
    </w:p>
    <w:p w:rsidR="00A709D0" w:rsidRDefault="00A709D0" w:rsidP="00A709D0">
      <w:pPr>
        <w:pStyle w:val="ListParagraph"/>
        <w:numPr>
          <w:ilvl w:val="1"/>
          <w:numId w:val="7"/>
        </w:numPr>
        <w:rPr>
          <w:lang w:val="bg-BG"/>
        </w:rPr>
      </w:pPr>
      <w:r w:rsidRPr="00A709D0">
        <w:rPr>
          <w:lang w:val="bg-BG"/>
        </w:rPr>
        <w:t xml:space="preserve">Системата трябва да поддържа едновременна работа на около 500 000 </w:t>
      </w:r>
      <w:r w:rsidRPr="00A709D0">
        <w:rPr>
          <w:lang w:val="bg-BG"/>
        </w:rPr>
        <w:lastRenderedPageBreak/>
        <w:t xml:space="preserve">потребители. (клиенти и служители общо). </w:t>
      </w:r>
    </w:p>
    <w:p w:rsidR="00A709D0" w:rsidRPr="00A709D0" w:rsidRDefault="00A709D0" w:rsidP="00A709D0">
      <w:pPr>
        <w:pStyle w:val="ListParagraph"/>
        <w:numPr>
          <w:ilvl w:val="1"/>
          <w:numId w:val="7"/>
        </w:numPr>
        <w:rPr>
          <w:lang w:val="bg-BG"/>
        </w:rPr>
      </w:pPr>
      <w:r>
        <w:rPr>
          <w:lang w:val="bg-BG"/>
        </w:rPr>
        <w:t xml:space="preserve">За писане на програмния код ще се използва </w:t>
      </w:r>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p>
    <w:p w:rsidR="00A709D0" w:rsidRPr="00A709D0" w:rsidRDefault="00A709D0" w:rsidP="00A709D0">
      <w:pPr>
        <w:pStyle w:val="ListParagraph"/>
        <w:numPr>
          <w:ilvl w:val="1"/>
          <w:numId w:val="7"/>
        </w:numPr>
        <w:rPr>
          <w:lang w:val="bg-BG"/>
        </w:rPr>
      </w:pPr>
      <w:r w:rsidRPr="00A709D0">
        <w:rPr>
          <w:lang w:val="bg-BG"/>
        </w:rPr>
        <w:t xml:space="preserve">За графично представяне на моделите ще се изисква </w:t>
      </w:r>
      <w:r w:rsidRPr="00A709D0">
        <w:rPr>
          <w:lang w:val="en-GB"/>
        </w:rPr>
        <w:t xml:space="preserve">UML </w:t>
      </w:r>
      <w:r w:rsidRPr="00A709D0">
        <w:rPr>
          <w:lang w:val="bg-BG"/>
        </w:rPr>
        <w:t>стандарта</w:t>
      </w:r>
    </w:p>
    <w:p w:rsidR="00316765" w:rsidRPr="00164F57" w:rsidRDefault="00A709D0" w:rsidP="00164F57">
      <w:pPr>
        <w:numPr>
          <w:ilvl w:val="1"/>
          <w:numId w:val="7"/>
        </w:numPr>
        <w:jc w:val="both"/>
        <w:rPr>
          <w:lang w:val="bg-BG"/>
        </w:rPr>
      </w:pPr>
      <w:r>
        <w:rPr>
          <w:lang w:val="bg-BG"/>
        </w:rPr>
        <w:t xml:space="preserve">За представянето на бизнес процесите е се изисква </w:t>
      </w:r>
      <w:r>
        <w:rPr>
          <w:lang w:val="en-GB"/>
        </w:rPr>
        <w:t xml:space="preserve">BPMN </w:t>
      </w:r>
      <w:r>
        <w:rPr>
          <w:lang w:val="bg-BG"/>
        </w:rPr>
        <w:t>2 стандарта</w:t>
      </w:r>
    </w:p>
    <w:p w:rsidR="00316765" w:rsidRPr="00164F57" w:rsidRDefault="00316765" w:rsidP="00164F57">
      <w:pPr>
        <w:pStyle w:val="Heading1"/>
        <w:numPr>
          <w:ilvl w:val="0"/>
          <w:numId w:val="0"/>
        </w:numPr>
        <w:ind w:left="720"/>
        <w:jc w:val="both"/>
        <w:rPr>
          <w:rFonts w:ascii="Times New Roman" w:hAnsi="Times New Roman"/>
        </w:rPr>
      </w:pPr>
    </w:p>
    <w:p w:rsidR="00EE5E87" w:rsidRPr="00164F57" w:rsidRDefault="00B66C20" w:rsidP="005E23A9">
      <w:pPr>
        <w:pStyle w:val="Heading1"/>
        <w:numPr>
          <w:ilvl w:val="0"/>
          <w:numId w:val="2"/>
        </w:numPr>
        <w:rPr>
          <w:rFonts w:ascii="Times New Roman" w:hAnsi="Times New Roman"/>
        </w:rPr>
      </w:pPr>
      <w:bookmarkStart w:id="7" w:name="_Toc436939030"/>
      <w:proofErr w:type="spellStart"/>
      <w:r w:rsidRPr="00164F57">
        <w:rPr>
          <w:rFonts w:ascii="Times New Roman" w:hAnsi="Times New Roman"/>
        </w:rPr>
        <w:t>Управление</w:t>
      </w:r>
      <w:bookmarkEnd w:id="7"/>
      <w:proofErr w:type="spellEnd"/>
    </w:p>
    <w:p w:rsidR="00EE5E87" w:rsidRPr="00164F57" w:rsidRDefault="00B66C20">
      <w:pPr>
        <w:pStyle w:val="Heading2"/>
        <w:rPr>
          <w:rFonts w:ascii="Times New Roman" w:hAnsi="Times New Roman"/>
        </w:rPr>
      </w:pPr>
      <w:bookmarkStart w:id="8" w:name="_Toc436939031"/>
      <w:proofErr w:type="spellStart"/>
      <w:r w:rsidRPr="00164F57">
        <w:rPr>
          <w:rFonts w:ascii="Times New Roman" w:hAnsi="Times New Roman"/>
        </w:rPr>
        <w:t>Организация</w:t>
      </w:r>
      <w:bookmarkEnd w:id="8"/>
      <w:proofErr w:type="spellEnd"/>
    </w:p>
    <w:p w:rsidR="000C53DA" w:rsidRPr="00164F57" w:rsidRDefault="000C53DA" w:rsidP="000C53DA"/>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164F57" w:rsidTr="000C53DA">
        <w:trPr>
          <w:trHeight w:val="243"/>
        </w:trPr>
        <w:tc>
          <w:tcPr>
            <w:tcW w:w="3006" w:type="dxa"/>
          </w:tcPr>
          <w:p w:rsidR="000C53DA" w:rsidRPr="00164F57" w:rsidRDefault="000C53DA" w:rsidP="003A491E">
            <w:pPr>
              <w:jc w:val="center"/>
              <w:rPr>
                <w:lang w:val="bg-BG"/>
              </w:rPr>
            </w:pPr>
            <w:r w:rsidRPr="00164F57">
              <w:rPr>
                <w:lang w:val="bg-BG"/>
              </w:rPr>
              <w:t>Роля</w:t>
            </w:r>
          </w:p>
        </w:tc>
        <w:tc>
          <w:tcPr>
            <w:tcW w:w="4454" w:type="dxa"/>
          </w:tcPr>
          <w:p w:rsidR="000C53DA" w:rsidRPr="00164F57" w:rsidRDefault="000C53DA" w:rsidP="003A491E">
            <w:pPr>
              <w:jc w:val="center"/>
              <w:rPr>
                <w:lang w:val="bg-BG"/>
              </w:rPr>
            </w:pPr>
            <w:r w:rsidRPr="00164F57">
              <w:rPr>
                <w:lang w:val="bg-BG"/>
              </w:rPr>
              <w:t>Отговорности</w:t>
            </w:r>
          </w:p>
        </w:tc>
      </w:tr>
      <w:tr w:rsidR="000C53DA" w:rsidRPr="00164F57" w:rsidTr="000C53DA">
        <w:trPr>
          <w:trHeight w:val="972"/>
        </w:trPr>
        <w:tc>
          <w:tcPr>
            <w:tcW w:w="3006" w:type="dxa"/>
          </w:tcPr>
          <w:p w:rsidR="000C53DA" w:rsidRPr="00164F57" w:rsidRDefault="000C53DA" w:rsidP="003A491E">
            <w:pPr>
              <w:jc w:val="center"/>
              <w:rPr>
                <w:lang w:val="bg-BG"/>
              </w:rPr>
            </w:pPr>
            <w:r w:rsidRPr="00164F57">
              <w:rPr>
                <w:lang w:val="bg-BG"/>
              </w:rPr>
              <w:t>Мениджър на проекта(</w:t>
            </w:r>
            <w:r w:rsidRPr="00164F57">
              <w:t>PM)</w:t>
            </w:r>
          </w:p>
        </w:tc>
        <w:tc>
          <w:tcPr>
            <w:tcW w:w="4454" w:type="dxa"/>
          </w:tcPr>
          <w:p w:rsidR="000C53DA" w:rsidRPr="00164F57" w:rsidRDefault="000C53DA" w:rsidP="00763A04">
            <w:pPr>
              <w:rPr>
                <w:lang w:val="bg-BG" w:eastAsia="bg-BG"/>
              </w:rPr>
            </w:pPr>
            <w:r w:rsidRPr="00164F57">
              <w:rPr>
                <w:lang w:val="bg-BG" w:eastAsia="bg-BG"/>
              </w:rPr>
              <w:t>Разпределя ресурсите, определя приоритетите</w:t>
            </w:r>
            <w:r w:rsidR="00763A04" w:rsidRPr="00164F57">
              <w:rPr>
                <w:lang w:val="bg-BG" w:eastAsia="bg-BG"/>
              </w:rPr>
              <w:t xml:space="preserve"> на участниците в екипа.</w:t>
            </w:r>
            <w:r w:rsidRPr="00164F57">
              <w:rPr>
                <w:lang w:val="bg-BG" w:eastAsia="bg-BG"/>
              </w:rPr>
              <w:t xml:space="preserve"> </w:t>
            </w:r>
            <w:r w:rsidR="00763A04" w:rsidRPr="00164F57">
              <w:rPr>
                <w:lang w:val="bg-BG" w:eastAsia="bg-BG"/>
              </w:rPr>
              <w:t>К</w:t>
            </w:r>
            <w:r w:rsidRPr="00164F57">
              <w:rPr>
                <w:lang w:val="bg-BG" w:eastAsia="bg-BG"/>
              </w:rPr>
              <w:t>оординира комуника</w:t>
            </w:r>
            <w:r w:rsidR="00763A04" w:rsidRPr="00164F57">
              <w:rPr>
                <w:lang w:val="bg-BG" w:eastAsia="bg-BG"/>
              </w:rPr>
              <w:t>цията с клиента и потребителите.</w:t>
            </w:r>
            <w:r w:rsidRPr="00164F57">
              <w:rPr>
                <w:lang w:val="bg-BG" w:eastAsia="bg-BG"/>
              </w:rPr>
              <w:t xml:space="preserve"> Също така установява набор от практики които подсигуряват </w:t>
            </w:r>
            <w:r w:rsidR="00763A04" w:rsidRPr="00164F57">
              <w:rPr>
                <w:lang w:val="bg-BG" w:eastAsia="bg-BG"/>
              </w:rPr>
              <w:t>цялостен и качествен процес на разработка</w:t>
            </w:r>
            <w:r w:rsidRPr="00164F57">
              <w:rPr>
                <w:lang w:val="bg-BG" w:eastAsia="bg-BG"/>
              </w:rPr>
              <w:t xml:space="preserve"> на проекта.</w:t>
            </w:r>
          </w:p>
          <w:p w:rsidR="00915142" w:rsidRPr="00164F57" w:rsidRDefault="00915142" w:rsidP="00763A04">
            <w:pPr>
              <w:rPr>
                <w:lang w:val="bg-BG"/>
              </w:rPr>
            </w:pPr>
          </w:p>
        </w:tc>
      </w:tr>
      <w:tr w:rsidR="000C53DA" w:rsidRPr="00164F57" w:rsidTr="00915142">
        <w:trPr>
          <w:trHeight w:val="687"/>
        </w:trPr>
        <w:tc>
          <w:tcPr>
            <w:tcW w:w="3006" w:type="dxa"/>
          </w:tcPr>
          <w:p w:rsidR="000C53DA" w:rsidRPr="00164F57" w:rsidRDefault="000C53DA" w:rsidP="003A491E">
            <w:pPr>
              <w:jc w:val="center"/>
            </w:pPr>
            <w:r w:rsidRPr="00164F57">
              <w:rPr>
                <w:lang w:val="bg-BG" w:eastAsia="bg-BG"/>
              </w:rPr>
              <w:t>Системен аналитик</w:t>
            </w:r>
          </w:p>
        </w:tc>
        <w:tc>
          <w:tcPr>
            <w:tcW w:w="4454" w:type="dxa"/>
          </w:tcPr>
          <w:p w:rsidR="000C53DA" w:rsidRPr="00164F57" w:rsidRDefault="00763A04" w:rsidP="00763A04">
            <w:r w:rsidRPr="00164F57">
              <w:rPr>
                <w:lang w:val="bg-BG" w:eastAsia="bg-BG"/>
              </w:rPr>
              <w:t>Открива и координира моделирането на всички потребителски случаи в системните изисквания</w:t>
            </w:r>
            <w:r w:rsidRPr="00164F57">
              <w:rPr>
                <w:lang w:eastAsia="bg-BG"/>
              </w:rPr>
              <w:t xml:space="preserve"> </w:t>
            </w:r>
          </w:p>
        </w:tc>
      </w:tr>
      <w:tr w:rsidR="000C53DA" w:rsidRPr="00164F57" w:rsidTr="000C53DA">
        <w:trPr>
          <w:trHeight w:val="1459"/>
        </w:trPr>
        <w:tc>
          <w:tcPr>
            <w:tcW w:w="3006" w:type="dxa"/>
          </w:tcPr>
          <w:p w:rsidR="000C53DA" w:rsidRPr="00164F57" w:rsidRDefault="000C53DA" w:rsidP="003A491E">
            <w:pPr>
              <w:jc w:val="center"/>
            </w:pPr>
            <w:r w:rsidRPr="00164F57">
              <w:rPr>
                <w:lang w:val="bg-BG" w:eastAsia="bg-BG"/>
              </w:rPr>
              <w:t>Софтуерен архитект</w:t>
            </w:r>
          </w:p>
        </w:tc>
        <w:tc>
          <w:tcPr>
            <w:tcW w:w="4454" w:type="dxa"/>
          </w:tcPr>
          <w:p w:rsidR="000C53DA" w:rsidRPr="00164F57" w:rsidRDefault="000C53DA" w:rsidP="00763A04">
            <w:pPr>
              <w:rPr>
                <w:lang w:val="bg-BG"/>
              </w:rPr>
            </w:pPr>
            <w:r w:rsidRPr="00164F57">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164F57">
              <w:rPr>
                <w:lang w:val="bg-BG" w:eastAsia="bg-BG"/>
              </w:rPr>
              <w:t xml:space="preserve"> технологиите, които ще се използват за цялото решение на системата</w:t>
            </w:r>
            <w:r w:rsidRPr="00164F57">
              <w:rPr>
                <w:lang w:val="bg-BG" w:eastAsia="bg-BG"/>
              </w:rPr>
              <w:t>.</w:t>
            </w:r>
          </w:p>
        </w:tc>
      </w:tr>
      <w:tr w:rsidR="000C53DA" w:rsidRPr="00164F57" w:rsidTr="00915142">
        <w:trPr>
          <w:trHeight w:val="1642"/>
        </w:trPr>
        <w:tc>
          <w:tcPr>
            <w:tcW w:w="3006" w:type="dxa"/>
          </w:tcPr>
          <w:p w:rsidR="000C53DA" w:rsidRPr="00164F57" w:rsidRDefault="000C53DA" w:rsidP="003A491E">
            <w:pPr>
              <w:widowControl/>
              <w:autoSpaceDE w:val="0"/>
              <w:autoSpaceDN w:val="0"/>
              <w:adjustRightInd w:val="0"/>
              <w:spacing w:line="240" w:lineRule="auto"/>
              <w:jc w:val="center"/>
              <w:rPr>
                <w:lang w:val="bg-BG" w:eastAsia="bg-BG"/>
              </w:rPr>
            </w:pPr>
            <w:r w:rsidRPr="00164F57">
              <w:rPr>
                <w:lang w:val="bg-BG"/>
              </w:rPr>
              <w:t>Разработчик</w:t>
            </w:r>
          </w:p>
        </w:tc>
        <w:tc>
          <w:tcPr>
            <w:tcW w:w="4454" w:type="dxa"/>
          </w:tcPr>
          <w:p w:rsidR="000C53DA" w:rsidRPr="00164F57" w:rsidRDefault="000C53DA" w:rsidP="00763A04">
            <w:pPr>
              <w:rPr>
                <w:lang w:val="bg-BG" w:eastAsia="bg-BG"/>
              </w:rPr>
            </w:pPr>
            <w:r w:rsidRPr="00164F57">
              <w:rPr>
                <w:lang w:val="bg-BG"/>
              </w:rPr>
              <w:t>Отговаря за разработването и тестването на компонентите</w:t>
            </w:r>
            <w:r w:rsidR="00763A04" w:rsidRPr="00164F57">
              <w:rPr>
                <w:lang w:val="bg-BG"/>
              </w:rPr>
              <w:t xml:space="preserve"> на системата</w:t>
            </w:r>
            <w:r w:rsidRPr="00164F57">
              <w:rPr>
                <w:lang w:val="bg-BG"/>
              </w:rPr>
              <w:t xml:space="preserve"> в </w:t>
            </w:r>
            <w:r w:rsidR="00763A04" w:rsidRPr="00164F57">
              <w:rPr>
                <w:lang w:val="bg-BG"/>
              </w:rPr>
              <w:t>съответствие</w:t>
            </w:r>
            <w:r w:rsidRPr="00164F57">
              <w:rPr>
                <w:lang w:val="bg-BG"/>
              </w:rPr>
              <w:t xml:space="preserve"> </w:t>
            </w:r>
            <w:r w:rsidR="00763A04" w:rsidRPr="00164F57">
              <w:rPr>
                <w:lang w:val="bg-BG"/>
              </w:rPr>
              <w:t>с определените стандарти и конвекции за писане на код</w:t>
            </w:r>
            <w:r w:rsidRPr="00164F57">
              <w:rPr>
                <w:lang w:val="bg-BG"/>
              </w:rPr>
              <w:t xml:space="preserve">. </w:t>
            </w:r>
            <w:r w:rsidR="00763A04" w:rsidRPr="00164F57">
              <w:rPr>
                <w:lang w:val="bg-BG"/>
              </w:rPr>
              <w:t>С</w:t>
            </w:r>
            <w:r w:rsidRPr="00164F57">
              <w:rPr>
                <w:lang w:val="bg-BG"/>
              </w:rPr>
              <w:t>ъщо така отговорен за разработването и тестването на тест компонентите и съответните подсистеми.</w:t>
            </w:r>
          </w:p>
        </w:tc>
      </w:tr>
      <w:tr w:rsidR="000C53DA" w:rsidRPr="00164F57" w:rsidTr="00915142">
        <w:trPr>
          <w:trHeight w:val="1905"/>
        </w:trPr>
        <w:tc>
          <w:tcPr>
            <w:tcW w:w="3006" w:type="dxa"/>
          </w:tcPr>
          <w:p w:rsidR="000C53DA" w:rsidRPr="00164F57" w:rsidRDefault="000C53DA" w:rsidP="003A491E">
            <w:pPr>
              <w:jc w:val="center"/>
              <w:rPr>
                <w:lang w:val="bg-BG"/>
              </w:rPr>
            </w:pPr>
            <w:r w:rsidRPr="00164F57">
              <w:rPr>
                <w:lang w:val="bg-BG" w:eastAsia="bg-BG"/>
              </w:rPr>
              <w:t>Тест дизайнер</w:t>
            </w:r>
          </w:p>
        </w:tc>
        <w:tc>
          <w:tcPr>
            <w:tcW w:w="4454" w:type="dxa"/>
          </w:tcPr>
          <w:p w:rsidR="00915142" w:rsidRPr="00164F57" w:rsidRDefault="000C53DA" w:rsidP="00915142">
            <w:r w:rsidRPr="00164F57">
              <w:rPr>
                <w:lang w:val="bg-BG" w:eastAsia="bg-BG"/>
              </w:rPr>
              <w:t>Отговаря за планирането,</w:t>
            </w:r>
            <w:r w:rsidR="00915142" w:rsidRPr="00164F57">
              <w:rPr>
                <w:lang w:val="bg-BG" w:eastAsia="bg-BG"/>
              </w:rPr>
              <w:t xml:space="preserve"> разработването</w:t>
            </w:r>
            <w:r w:rsidRPr="00164F57">
              <w:rPr>
                <w:lang w:val="bg-BG" w:eastAsia="bg-BG"/>
              </w:rPr>
              <w:t xml:space="preserve"> моделирането, изпълнението и </w:t>
            </w:r>
            <w:r w:rsidR="00915142" w:rsidRPr="00164F57">
              <w:rPr>
                <w:lang w:val="bg-BG" w:eastAsia="bg-BG"/>
              </w:rPr>
              <w:t>на тестовете.</w:t>
            </w:r>
            <w:r w:rsidRPr="00164F57">
              <w:rPr>
                <w:lang w:val="bg-BG" w:eastAsia="bg-BG"/>
              </w:rPr>
              <w:t xml:space="preserve"> </w:t>
            </w:r>
            <w:r w:rsidR="00915142" w:rsidRPr="00164F57">
              <w:rPr>
                <w:lang w:val="bg-BG" w:eastAsia="bg-BG"/>
              </w:rPr>
              <w:t>Също така за р</w:t>
            </w:r>
            <w:r w:rsidRPr="00164F57">
              <w:rPr>
                <w:lang w:val="bg-BG"/>
              </w:rPr>
              <w:t>азработване</w:t>
            </w:r>
            <w:r w:rsidR="00915142" w:rsidRPr="00164F57">
              <w:rPr>
                <w:lang w:val="bg-BG"/>
              </w:rPr>
              <w:t>то</w:t>
            </w:r>
            <w:r w:rsidRPr="00164F57">
              <w:rPr>
                <w:lang w:val="bg-BG"/>
              </w:rPr>
              <w:t xml:space="preserve"> на тест план и тест модел</w:t>
            </w:r>
            <w:r w:rsidR="00915142" w:rsidRPr="00164F57">
              <w:rPr>
                <w:lang w:val="bg-BG"/>
              </w:rPr>
              <w:t>. Определя кои тестове трябва да са ръчни и кои автоматични и създава автоматичните.</w:t>
            </w:r>
          </w:p>
          <w:p w:rsidR="000C53DA" w:rsidRPr="00164F57" w:rsidRDefault="000C53DA" w:rsidP="003A491E"/>
        </w:tc>
      </w:tr>
      <w:tr w:rsidR="000C53DA" w:rsidRPr="00164F57" w:rsidTr="000C53DA">
        <w:trPr>
          <w:trHeight w:val="1702"/>
        </w:trPr>
        <w:tc>
          <w:tcPr>
            <w:tcW w:w="3006" w:type="dxa"/>
          </w:tcPr>
          <w:p w:rsidR="000C53DA" w:rsidRPr="00164F57" w:rsidRDefault="000C53DA" w:rsidP="003A491E">
            <w:pPr>
              <w:jc w:val="center"/>
            </w:pPr>
            <w:r w:rsidRPr="00164F57">
              <w:rPr>
                <w:lang w:val="bg-BG"/>
              </w:rPr>
              <w:t>Тестер</w:t>
            </w:r>
          </w:p>
        </w:tc>
        <w:tc>
          <w:tcPr>
            <w:tcW w:w="4454" w:type="dxa"/>
          </w:tcPr>
          <w:p w:rsidR="000C53DA" w:rsidRPr="00164F57" w:rsidRDefault="00763A04" w:rsidP="00763A04">
            <w:r w:rsidRPr="00164F57">
              <w:rPr>
                <w:lang w:val="bg-BG" w:eastAsia="bg-BG"/>
              </w:rPr>
              <w:t>О</w:t>
            </w:r>
            <w:r w:rsidR="000C53DA" w:rsidRPr="00164F57">
              <w:rPr>
                <w:lang w:val="bg-BG" w:eastAsia="bg-BG"/>
              </w:rPr>
              <w:t>тговорен</w:t>
            </w:r>
            <w:r w:rsidRPr="00164F57">
              <w:rPr>
                <w:lang w:val="bg-BG" w:eastAsia="bg-BG"/>
              </w:rPr>
              <w:t xml:space="preserve"> е</w:t>
            </w:r>
            <w:r w:rsidR="000C53DA" w:rsidRPr="00164F57">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164F57" w:rsidRDefault="000C53DA" w:rsidP="000C53DA">
      <w:pPr>
        <w:pStyle w:val="Heading2"/>
        <w:numPr>
          <w:ilvl w:val="0"/>
          <w:numId w:val="0"/>
        </w:numPr>
        <w:ind w:left="720"/>
        <w:rPr>
          <w:rFonts w:ascii="Times New Roman" w:hAnsi="Times New Roman"/>
        </w:rPr>
      </w:pPr>
    </w:p>
    <w:p w:rsidR="000C53DA" w:rsidRPr="00164F57" w:rsidRDefault="000C53DA" w:rsidP="000C53DA"/>
    <w:p w:rsidR="00EE5E87" w:rsidRPr="00164F57" w:rsidRDefault="00B66C20">
      <w:pPr>
        <w:pStyle w:val="Heading2"/>
        <w:rPr>
          <w:rFonts w:ascii="Times New Roman" w:hAnsi="Times New Roman"/>
        </w:rPr>
      </w:pPr>
      <w:bookmarkStart w:id="9" w:name="_Toc436939032"/>
      <w:proofErr w:type="spellStart"/>
      <w:r w:rsidRPr="00164F57">
        <w:rPr>
          <w:rFonts w:ascii="Times New Roman" w:hAnsi="Times New Roman"/>
        </w:rPr>
        <w:lastRenderedPageBreak/>
        <w:t>Задачи</w:t>
      </w:r>
      <w:proofErr w:type="spellEnd"/>
      <w:r w:rsidRPr="00164F57">
        <w:rPr>
          <w:rFonts w:ascii="Times New Roman" w:hAnsi="Times New Roman"/>
        </w:rPr>
        <w:t xml:space="preserve"> и </w:t>
      </w:r>
      <w:proofErr w:type="spellStart"/>
      <w:r w:rsidRPr="00164F57">
        <w:rPr>
          <w:rFonts w:ascii="Times New Roman" w:hAnsi="Times New Roman"/>
        </w:rPr>
        <w:t>отговорности</w:t>
      </w:r>
      <w:bookmarkEnd w:id="9"/>
      <w:proofErr w:type="spellEnd"/>
    </w:p>
    <w:p w:rsidR="000C53DA" w:rsidRPr="00164F57" w:rsidRDefault="000C53DA" w:rsidP="00164F57">
      <w:pPr>
        <w:ind w:left="720"/>
        <w:jc w:val="both"/>
        <w:rPr>
          <w:lang w:val="bg-BG"/>
        </w:rPr>
      </w:pPr>
      <w:r w:rsidRPr="00164F57">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164F57" w:rsidRDefault="000C53DA" w:rsidP="00164F57">
      <w:pPr>
        <w:numPr>
          <w:ilvl w:val="0"/>
          <w:numId w:val="4"/>
        </w:numPr>
        <w:jc w:val="both"/>
        <w:rPr>
          <w:lang w:val="bg-BG"/>
        </w:rPr>
      </w:pPr>
      <w:r w:rsidRPr="00164F57">
        <w:rPr>
          <w:lang w:val="bg-BG"/>
        </w:rPr>
        <w:t>Съвместни ревизии – реализират се съвместно от членове на екипа, изпълняващ проекта – екип QA, и член(</w:t>
      </w:r>
      <w:proofErr w:type="spellStart"/>
      <w:r w:rsidRPr="00164F57">
        <w:rPr>
          <w:lang w:val="bg-BG"/>
        </w:rPr>
        <w:t>ове</w:t>
      </w:r>
      <w:proofErr w:type="spellEnd"/>
      <w:r w:rsidRPr="00164F57">
        <w:rPr>
          <w:lang w:val="bg-BG"/>
        </w:rPr>
        <w:t>) от екипа на възложителите;</w:t>
      </w:r>
    </w:p>
    <w:p w:rsidR="000C53DA" w:rsidRPr="00164F57" w:rsidRDefault="000C53DA" w:rsidP="00164F57">
      <w:pPr>
        <w:numPr>
          <w:ilvl w:val="0"/>
          <w:numId w:val="4"/>
        </w:numPr>
        <w:jc w:val="both"/>
        <w:rPr>
          <w:lang w:val="bg-BG"/>
        </w:rPr>
      </w:pPr>
      <w:r w:rsidRPr="00164F57">
        <w:rPr>
          <w:lang w:val="bg-BG"/>
        </w:rPr>
        <w:t xml:space="preserve">Одити на процеса – реализира се от един или повече </w:t>
      </w:r>
      <w:proofErr w:type="spellStart"/>
      <w:r w:rsidRPr="00164F57">
        <w:rPr>
          <w:lang w:val="bg-BG"/>
        </w:rPr>
        <w:t>одитори</w:t>
      </w:r>
      <w:proofErr w:type="spellEnd"/>
      <w:r w:rsidRPr="00164F57">
        <w:rPr>
          <w:lang w:val="bg-BG"/>
        </w:rPr>
        <w:t xml:space="preserve">,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w:t>
      </w:r>
      <w:proofErr w:type="spellStart"/>
      <w:r w:rsidRPr="00164F57">
        <w:rPr>
          <w:lang w:val="bg-BG"/>
        </w:rPr>
        <w:t>одитори</w:t>
      </w:r>
      <w:proofErr w:type="spellEnd"/>
      <w:r w:rsidRPr="00164F57">
        <w:rPr>
          <w:lang w:val="bg-BG"/>
        </w:rPr>
        <w:t xml:space="preserve"> ще играят роля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 xml:space="preserve">Клиентски одити – одити, </w:t>
      </w:r>
      <w:proofErr w:type="spellStart"/>
      <w:r w:rsidRPr="00164F57">
        <w:rPr>
          <w:lang w:val="bg-BG"/>
        </w:rPr>
        <w:t>извъшвани</w:t>
      </w:r>
      <w:proofErr w:type="spellEnd"/>
      <w:r w:rsidRPr="00164F57">
        <w:rPr>
          <w:lang w:val="bg-BG"/>
        </w:rPr>
        <w:t xml:space="preserve"> от членове на екипа на възложителите на проекта</w:t>
      </w:r>
      <w:r w:rsidRPr="00164F57">
        <w:rPr>
          <w:lang w:val="ru-RU"/>
        </w:rPr>
        <w:t>;</w:t>
      </w:r>
    </w:p>
    <w:p w:rsidR="000C53DA" w:rsidRPr="00164F57" w:rsidRDefault="000C53DA" w:rsidP="000C53DA">
      <w:pPr>
        <w:rPr>
          <w:lang w:val="bg-BG"/>
        </w:rPr>
      </w:pPr>
    </w:p>
    <w:p w:rsidR="00EE5E87" w:rsidRPr="00164F57" w:rsidRDefault="00B66C20" w:rsidP="005E23A9">
      <w:pPr>
        <w:pStyle w:val="Heading1"/>
        <w:numPr>
          <w:ilvl w:val="0"/>
          <w:numId w:val="2"/>
        </w:numPr>
        <w:rPr>
          <w:rFonts w:ascii="Times New Roman" w:hAnsi="Times New Roman"/>
        </w:rPr>
      </w:pPr>
      <w:bookmarkStart w:id="10" w:name="_Toc436939033"/>
      <w:proofErr w:type="spellStart"/>
      <w:r w:rsidRPr="00164F57">
        <w:rPr>
          <w:rFonts w:ascii="Times New Roman" w:hAnsi="Times New Roman"/>
        </w:rPr>
        <w:t>Документация</w:t>
      </w:r>
      <w:bookmarkEnd w:id="10"/>
      <w:proofErr w:type="spellEnd"/>
    </w:p>
    <w:p w:rsidR="000C53DA" w:rsidRPr="00164F57" w:rsidRDefault="000C53DA" w:rsidP="00164F57">
      <w:pPr>
        <w:ind w:left="720"/>
        <w:jc w:val="both"/>
        <w:rPr>
          <w:lang w:val="bg-BG"/>
        </w:rPr>
      </w:pPr>
      <w:r w:rsidRPr="00164F57">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164F57" w:rsidRDefault="000C53DA" w:rsidP="00164F57">
      <w:pPr>
        <w:numPr>
          <w:ilvl w:val="0"/>
          <w:numId w:val="5"/>
        </w:numPr>
        <w:jc w:val="both"/>
        <w:rPr>
          <w:lang w:val="bg-BG"/>
        </w:rPr>
      </w:pPr>
      <w:r w:rsidRPr="00164F57">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164F57" w:rsidRDefault="000C53DA" w:rsidP="00164F57">
      <w:pPr>
        <w:numPr>
          <w:ilvl w:val="0"/>
          <w:numId w:val="5"/>
        </w:numPr>
        <w:jc w:val="both"/>
        <w:rPr>
          <w:lang w:val="bg-BG"/>
        </w:rPr>
      </w:pPr>
      <w:r w:rsidRPr="00164F57">
        <w:rPr>
          <w:lang w:val="bg-BG"/>
        </w:rPr>
        <w:t>Речник – създава се в началото на фаза Планиране и се работи по него до края на проекта;</w:t>
      </w:r>
    </w:p>
    <w:p w:rsidR="000C53DA" w:rsidRPr="00164F57" w:rsidRDefault="000C53DA" w:rsidP="00164F57">
      <w:pPr>
        <w:numPr>
          <w:ilvl w:val="0"/>
          <w:numId w:val="5"/>
        </w:numPr>
        <w:jc w:val="both"/>
        <w:rPr>
          <w:lang w:val="bg-BG"/>
        </w:rPr>
      </w:pPr>
      <w:r w:rsidRPr="00164F57">
        <w:rPr>
          <w:lang w:val="bg-BG"/>
        </w:rPr>
        <w:t xml:space="preserve">Главен план за тестване – създава се във фаза </w:t>
      </w:r>
      <w:proofErr w:type="spellStart"/>
      <w:r w:rsidRPr="00164F57">
        <w:rPr>
          <w:lang w:val="ru-RU"/>
        </w:rPr>
        <w:t>Планиране</w:t>
      </w:r>
      <w:proofErr w:type="spellEnd"/>
      <w:r w:rsidRPr="00164F57">
        <w:rPr>
          <w:lang w:val="ru-RU"/>
        </w:rPr>
        <w:t xml:space="preserve"> или </w:t>
      </w:r>
      <w:proofErr w:type="spellStart"/>
      <w:r w:rsidRPr="00164F57">
        <w:rPr>
          <w:lang w:val="ru-RU"/>
        </w:rPr>
        <w:t>началото</w:t>
      </w:r>
      <w:proofErr w:type="spellEnd"/>
      <w:r w:rsidRPr="00164F57">
        <w:rPr>
          <w:lang w:val="ru-RU"/>
        </w:rPr>
        <w:t xml:space="preserve"> на фаза </w:t>
      </w:r>
      <w:r w:rsidRPr="00164F57">
        <w:rPr>
          <w:lang w:val="bg-BG"/>
        </w:rPr>
        <w:t>Детайлизиране;</w:t>
      </w:r>
    </w:p>
    <w:p w:rsidR="000C53DA" w:rsidRPr="00164F57" w:rsidRDefault="000C53DA" w:rsidP="00164F57">
      <w:pPr>
        <w:numPr>
          <w:ilvl w:val="0"/>
          <w:numId w:val="5"/>
        </w:numPr>
        <w:jc w:val="both"/>
        <w:rPr>
          <w:lang w:val="bg-BG"/>
        </w:rPr>
      </w:pPr>
      <w:r w:rsidRPr="00164F57">
        <w:rPr>
          <w:lang w:val="bg-BG"/>
        </w:rPr>
        <w:t>Планове на итерациите – създават се във фаза Планиране и преди началото на всяка следваща фаза/итерация;</w:t>
      </w:r>
    </w:p>
    <w:p w:rsidR="000C53DA" w:rsidRPr="00164F57" w:rsidRDefault="000C53DA" w:rsidP="00164F57">
      <w:pPr>
        <w:numPr>
          <w:ilvl w:val="0"/>
          <w:numId w:val="5"/>
        </w:numPr>
        <w:jc w:val="both"/>
        <w:rPr>
          <w:lang w:val="bg-BG"/>
        </w:rPr>
      </w:pPr>
      <w:r w:rsidRPr="00164F57">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164F57" w:rsidRDefault="000C53DA" w:rsidP="00164F57">
      <w:pPr>
        <w:numPr>
          <w:ilvl w:val="0"/>
          <w:numId w:val="5"/>
        </w:numPr>
        <w:jc w:val="both"/>
        <w:rPr>
          <w:lang w:val="bg-BG"/>
        </w:rPr>
      </w:pPr>
      <w:r w:rsidRPr="00164F57">
        <w:rPr>
          <w:lang w:val="bg-BG"/>
        </w:rPr>
        <w:t>Софтуерна архитектура – създава се във фаза Детайлизиране;</w:t>
      </w:r>
    </w:p>
    <w:p w:rsidR="000C53DA" w:rsidRPr="00164F57" w:rsidRDefault="000C53DA" w:rsidP="00164F57">
      <w:pPr>
        <w:numPr>
          <w:ilvl w:val="0"/>
          <w:numId w:val="5"/>
        </w:numPr>
        <w:jc w:val="both"/>
        <w:rPr>
          <w:lang w:val="bg-BG"/>
        </w:rPr>
      </w:pPr>
      <w:r w:rsidRPr="00164F57">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164F57" w:rsidRDefault="000C53DA" w:rsidP="00164F57">
      <w:pPr>
        <w:jc w:val="both"/>
        <w:rPr>
          <w:lang w:val="bg-BG"/>
        </w:rPr>
      </w:pPr>
    </w:p>
    <w:p w:rsidR="00EE5E87" w:rsidRPr="00164F57" w:rsidRDefault="00B66C20" w:rsidP="005E23A9">
      <w:pPr>
        <w:pStyle w:val="Heading1"/>
        <w:numPr>
          <w:ilvl w:val="0"/>
          <w:numId w:val="2"/>
        </w:numPr>
        <w:rPr>
          <w:rFonts w:ascii="Times New Roman" w:hAnsi="Times New Roman"/>
        </w:rPr>
      </w:pPr>
      <w:bookmarkStart w:id="11" w:name="_Toc436939034"/>
      <w:proofErr w:type="spellStart"/>
      <w:r w:rsidRPr="00164F57">
        <w:rPr>
          <w:rFonts w:ascii="Times New Roman" w:hAnsi="Times New Roman"/>
        </w:rPr>
        <w:t>Стандарти</w:t>
      </w:r>
      <w:proofErr w:type="spellEnd"/>
      <w:r w:rsidRPr="00164F57">
        <w:rPr>
          <w:rFonts w:ascii="Times New Roman" w:hAnsi="Times New Roman"/>
        </w:rPr>
        <w:t xml:space="preserve"> и </w:t>
      </w:r>
      <w:proofErr w:type="spellStart"/>
      <w:r w:rsidRPr="00164F57">
        <w:rPr>
          <w:rFonts w:ascii="Times New Roman" w:hAnsi="Times New Roman"/>
        </w:rPr>
        <w:t>насоки</w:t>
      </w:r>
      <w:bookmarkEnd w:id="11"/>
      <w:proofErr w:type="spellEnd"/>
    </w:p>
    <w:p w:rsidR="00915142" w:rsidRPr="00164F57" w:rsidRDefault="00915142" w:rsidP="00164F57">
      <w:pPr>
        <w:ind w:left="720"/>
        <w:jc w:val="both"/>
        <w:rPr>
          <w:lang w:val="bg-BG"/>
        </w:rPr>
      </w:pPr>
      <w:r w:rsidRPr="00164F57">
        <w:rPr>
          <w:lang w:val="bg-BG"/>
        </w:rPr>
        <w:t>За разработването на различни части от проекта ще се изп</w:t>
      </w:r>
      <w:r w:rsidR="00942714" w:rsidRPr="00164F57">
        <w:rPr>
          <w:lang w:val="bg-BG"/>
        </w:rPr>
        <w:t>олзват стандарти и насоки като:</w:t>
      </w:r>
    </w:p>
    <w:p w:rsidR="00915142" w:rsidRPr="00164F57" w:rsidRDefault="00915142" w:rsidP="00164F57">
      <w:pPr>
        <w:numPr>
          <w:ilvl w:val="0"/>
          <w:numId w:val="8"/>
        </w:numPr>
        <w:jc w:val="both"/>
        <w:rPr>
          <w:lang w:val="bg-BG"/>
        </w:rPr>
      </w:pPr>
      <w:proofErr w:type="spellStart"/>
      <w:r w:rsidRPr="00164F57">
        <w:t>Javadoc</w:t>
      </w:r>
      <w:proofErr w:type="spellEnd"/>
      <w:r w:rsidRPr="00164F57">
        <w:rPr>
          <w:lang w:val="ru-RU"/>
        </w:rPr>
        <w:t xml:space="preserve"> – конвенция </w:t>
      </w:r>
      <w:r w:rsidRPr="00164F57">
        <w:rPr>
          <w:lang w:val="bg-BG"/>
        </w:rPr>
        <w:t xml:space="preserve">на </w:t>
      </w:r>
      <w:proofErr w:type="spellStart"/>
      <w:r w:rsidRPr="00164F57">
        <w:rPr>
          <w:lang w:val="bg-BG"/>
        </w:rPr>
        <w:t>Oracle</w:t>
      </w:r>
      <w:proofErr w:type="spellEnd"/>
      <w:r w:rsidRPr="00164F57">
        <w:rPr>
          <w:lang w:val="bg-BG"/>
        </w:rPr>
        <w:t xml:space="preserve"> </w:t>
      </w:r>
      <w:proofErr w:type="spellStart"/>
      <w:r w:rsidRPr="00164F57">
        <w:rPr>
          <w:lang w:val="bg-BG"/>
        </w:rPr>
        <w:t>Corporation</w:t>
      </w:r>
      <w:proofErr w:type="spellEnd"/>
      <w:r w:rsidRPr="00164F57">
        <w:rPr>
          <w:lang w:val="bg-BG"/>
        </w:rPr>
        <w:t xml:space="preserve"> за генериране на API документация в </w:t>
      </w:r>
      <w:r w:rsidRPr="00164F57">
        <w:t>HTML</w:t>
      </w:r>
      <w:r w:rsidRPr="00164F57">
        <w:rPr>
          <w:lang w:val="ru-RU"/>
        </w:rPr>
        <w:t xml:space="preserve"> формат от </w:t>
      </w:r>
      <w:r w:rsidRPr="00164F57">
        <w:t>Java</w:t>
      </w:r>
      <w:r w:rsidRPr="00164F57">
        <w:rPr>
          <w:lang w:val="ru-RU"/>
        </w:rPr>
        <w:t xml:space="preserve"> </w:t>
      </w:r>
      <w:proofErr w:type="spellStart"/>
      <w:r w:rsidRPr="00164F57">
        <w:rPr>
          <w:lang w:val="ru-RU"/>
        </w:rPr>
        <w:t>сорс</w:t>
      </w:r>
      <w:proofErr w:type="spellEnd"/>
      <w:r w:rsidRPr="00164F57">
        <w:rPr>
          <w:lang w:val="ru-RU"/>
        </w:rPr>
        <w:t xml:space="preserve"> код;</w:t>
      </w:r>
    </w:p>
    <w:p w:rsidR="00915142" w:rsidRPr="00164F57" w:rsidRDefault="00915142" w:rsidP="00164F57">
      <w:pPr>
        <w:numPr>
          <w:ilvl w:val="0"/>
          <w:numId w:val="8"/>
        </w:numPr>
        <w:jc w:val="both"/>
        <w:rPr>
          <w:lang w:val="bg-BG"/>
        </w:rPr>
      </w:pPr>
      <w:r w:rsidRPr="00164F57">
        <w:t>UML</w:t>
      </w:r>
      <w:r w:rsidRPr="00164F57">
        <w:rPr>
          <w:lang w:val="ru-RU"/>
        </w:rPr>
        <w:t xml:space="preserve"> – </w:t>
      </w:r>
      <w:r w:rsidRPr="00164F57">
        <w:rPr>
          <w:lang w:val="bg-BG"/>
        </w:rPr>
        <w:t>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164F57" w:rsidRDefault="00915142" w:rsidP="00164F57">
      <w:pPr>
        <w:numPr>
          <w:ilvl w:val="0"/>
          <w:numId w:val="8"/>
        </w:numPr>
        <w:jc w:val="both"/>
        <w:rPr>
          <w:lang w:val="bg-BG"/>
        </w:rPr>
      </w:pPr>
      <w:r w:rsidRPr="00164F57">
        <w:t>BPMN</w:t>
      </w:r>
      <w:r w:rsidRPr="00164F57">
        <w:rPr>
          <w:lang w:val="ru-RU"/>
        </w:rPr>
        <w:t xml:space="preserve"> – </w:t>
      </w:r>
      <w:r w:rsidRPr="00164F57">
        <w:rPr>
          <w:lang w:val="bg-BG"/>
        </w:rPr>
        <w:t>графично представяне на бизнес процеси в модела на бизнес процесите;</w:t>
      </w:r>
    </w:p>
    <w:p w:rsidR="00915142" w:rsidRPr="00164F57" w:rsidRDefault="00915142" w:rsidP="00164F57">
      <w:pPr>
        <w:ind w:left="720"/>
        <w:jc w:val="both"/>
      </w:pPr>
    </w:p>
    <w:p w:rsidR="00EE5E87" w:rsidRPr="00164F57" w:rsidRDefault="00B66C20" w:rsidP="005E23A9">
      <w:pPr>
        <w:pStyle w:val="Heading1"/>
        <w:numPr>
          <w:ilvl w:val="0"/>
          <w:numId w:val="2"/>
        </w:numPr>
        <w:rPr>
          <w:rFonts w:ascii="Times New Roman" w:hAnsi="Times New Roman"/>
          <w:lang w:val="bg-BG"/>
        </w:rPr>
      </w:pPr>
      <w:bookmarkStart w:id="12" w:name="_Toc436939035"/>
      <w:proofErr w:type="spellStart"/>
      <w:r w:rsidRPr="00164F57">
        <w:rPr>
          <w:rFonts w:ascii="Times New Roman" w:hAnsi="Times New Roman"/>
        </w:rPr>
        <w:t>Метрики</w:t>
      </w:r>
      <w:bookmarkEnd w:id="12"/>
      <w:proofErr w:type="spellEnd"/>
    </w:p>
    <w:p w:rsidR="002D685F" w:rsidRPr="00164F57" w:rsidRDefault="002D685F" w:rsidP="002D685F">
      <w:pPr>
        <w:ind w:left="720"/>
        <w:jc w:val="both"/>
      </w:pPr>
      <w:r w:rsidRPr="00164F57">
        <w:rPr>
          <w:lang w:val="bg-BG"/>
        </w:rPr>
        <w:t xml:space="preserve">Тази секция си поставя за цел намиране и коригиране на грешки в системата </w:t>
      </w:r>
      <w:r w:rsidR="009E74C3" w:rsidRPr="00164F57">
        <w:rPr>
          <w:lang w:val="bg-BG"/>
        </w:rPr>
        <w:t xml:space="preserve">и оптимизиране свършената работа </w:t>
      </w:r>
      <w:r w:rsidRPr="00164F57">
        <w:rPr>
          <w:lang w:val="bg-BG"/>
        </w:rPr>
        <w:t>те се разделят на следните</w:t>
      </w:r>
      <w:r w:rsidRPr="00164F57">
        <w:t>:</w:t>
      </w:r>
    </w:p>
    <w:p w:rsidR="00C16503" w:rsidRPr="00164F57" w:rsidRDefault="002D685F" w:rsidP="002D685F">
      <w:pPr>
        <w:pStyle w:val="ListParagraph"/>
        <w:numPr>
          <w:ilvl w:val="0"/>
          <w:numId w:val="16"/>
        </w:numPr>
        <w:jc w:val="both"/>
      </w:pPr>
      <w:r w:rsidRPr="00164F57">
        <w:rPr>
          <w:lang w:val="bg-BG"/>
        </w:rPr>
        <w:t xml:space="preserve">Проверка за противоречия в документи. </w:t>
      </w:r>
      <w:r w:rsidR="00C16503" w:rsidRPr="00164F57">
        <w:rPr>
          <w:lang w:val="bg-BG"/>
        </w:rPr>
        <w:t>Това включва внимателна проверка на всички документи за противоречия между написаното от екипа. В тези проверки спадат и взаимоизключващи се твърдения, който биха довели до по – нататъшни проблеми</w:t>
      </w:r>
    </w:p>
    <w:p w:rsidR="002D685F" w:rsidRPr="00164F57" w:rsidRDefault="00C16503" w:rsidP="002D685F">
      <w:pPr>
        <w:pStyle w:val="ListParagraph"/>
        <w:numPr>
          <w:ilvl w:val="0"/>
          <w:numId w:val="16"/>
        </w:numPr>
        <w:jc w:val="both"/>
      </w:pPr>
      <w:r w:rsidRPr="00164F57">
        <w:rPr>
          <w:lang w:val="bg-BG"/>
        </w:rPr>
        <w:t xml:space="preserve">Проверка на функционалности. Проверява се дали написаните функционалности отговарят </w:t>
      </w:r>
      <w:r w:rsidRPr="00164F57">
        <w:rPr>
          <w:lang w:val="bg-BG"/>
        </w:rPr>
        <w:lastRenderedPageBreak/>
        <w:t>на минимален набор от функционалности за работа на системата.</w:t>
      </w:r>
    </w:p>
    <w:p w:rsidR="00C16503" w:rsidRPr="00164F57" w:rsidRDefault="00C16503" w:rsidP="002D685F">
      <w:pPr>
        <w:pStyle w:val="ListParagraph"/>
        <w:numPr>
          <w:ilvl w:val="0"/>
          <w:numId w:val="16"/>
        </w:numPr>
        <w:jc w:val="both"/>
      </w:pPr>
      <w:r w:rsidRPr="00164F57">
        <w:rPr>
          <w:lang w:val="bg-BG"/>
        </w:rPr>
        <w:t>Генерализиране на функционалности. Тук се съблюдават всички функционалности по модули и при повторяемост между модулите те се изнасят на общ план.</w:t>
      </w:r>
    </w:p>
    <w:p w:rsidR="00C16503" w:rsidRPr="00164F57" w:rsidRDefault="00C16503" w:rsidP="002D685F">
      <w:pPr>
        <w:pStyle w:val="ListParagraph"/>
        <w:numPr>
          <w:ilvl w:val="0"/>
          <w:numId w:val="16"/>
        </w:numPr>
        <w:jc w:val="both"/>
      </w:pPr>
      <w:r w:rsidRPr="00164F57">
        <w:rPr>
          <w:lang w:val="bg-BG"/>
        </w:rPr>
        <w:t>Проверка на бизнес процеси. Проверява се дали броят на направените бизнес процеси е равен на броят направени функционалности.</w:t>
      </w:r>
      <w:r w:rsidRPr="00164F57">
        <w:t xml:space="preserve"> </w:t>
      </w:r>
      <w:r w:rsidRPr="00164F57">
        <w:rPr>
          <w:lang w:val="bg-BG"/>
        </w:rPr>
        <w:t>И дали логически</w:t>
      </w:r>
      <w:r w:rsidR="009E74C3" w:rsidRPr="00164F57">
        <w:rPr>
          <w:lang w:val="bg-BG"/>
        </w:rPr>
        <w:t xml:space="preserve"> те си</w:t>
      </w:r>
      <w:r w:rsidRPr="00164F57">
        <w:rPr>
          <w:lang w:val="bg-BG"/>
        </w:rPr>
        <w:t xml:space="preserve"> съответстват едни на други.</w:t>
      </w:r>
    </w:p>
    <w:p w:rsidR="00C16503" w:rsidRPr="00164F57" w:rsidRDefault="00C16503" w:rsidP="002D685F">
      <w:pPr>
        <w:pStyle w:val="ListParagraph"/>
        <w:numPr>
          <w:ilvl w:val="0"/>
          <w:numId w:val="16"/>
        </w:numPr>
        <w:jc w:val="both"/>
      </w:pPr>
      <w:r w:rsidRPr="00164F57">
        <w:rPr>
          <w:lang w:val="bg-BG"/>
        </w:rPr>
        <w:t xml:space="preserve">Проверка на </w:t>
      </w:r>
      <w:r w:rsidRPr="00164F57">
        <w:t xml:space="preserve">Use-Case </w:t>
      </w:r>
      <w:r w:rsidRPr="00164F57">
        <w:rPr>
          <w:lang w:val="bg-BG"/>
        </w:rPr>
        <w:t>диаграми</w:t>
      </w:r>
      <w:r w:rsidRPr="00164F57">
        <w:t>.</w:t>
      </w:r>
      <w:r w:rsidR="009E74C3" w:rsidRPr="00164F57">
        <w:rPr>
          <w:lang w:val="bg-BG"/>
        </w:rPr>
        <w:t xml:space="preserve"> Проверява се дали броят на </w:t>
      </w:r>
      <w:r w:rsidR="009E74C3" w:rsidRPr="00164F57">
        <w:t xml:space="preserve">Use-Case </w:t>
      </w:r>
      <w:r w:rsidR="009E74C3" w:rsidRPr="00164F57">
        <w:rPr>
          <w:lang w:val="bg-BG"/>
        </w:rPr>
        <w:t>диаграмите  съответстват на броя на бизнес процесите, и дали те  си съответстват логически едни на други.</w:t>
      </w:r>
    </w:p>
    <w:p w:rsidR="006E54E7" w:rsidRPr="00164F57" w:rsidRDefault="009E74C3" w:rsidP="009E74C3">
      <w:pPr>
        <w:pStyle w:val="ListParagraph"/>
        <w:numPr>
          <w:ilvl w:val="0"/>
          <w:numId w:val="16"/>
        </w:numPr>
        <w:jc w:val="both"/>
      </w:pPr>
      <w:r w:rsidRPr="00164F57">
        <w:rPr>
          <w:lang w:val="bg-BG"/>
        </w:rPr>
        <w:t>Проверка за време на тестване. Проверява се времето за тестване на дадена функционалност спрямо времето отнело за кодирането и.</w:t>
      </w:r>
    </w:p>
    <w:p w:rsidR="009E74C3" w:rsidRPr="00164F57" w:rsidRDefault="009E74C3" w:rsidP="009E74C3">
      <w:pPr>
        <w:pStyle w:val="ListParagraph"/>
        <w:numPr>
          <w:ilvl w:val="0"/>
          <w:numId w:val="16"/>
        </w:numPr>
        <w:jc w:val="both"/>
      </w:pPr>
      <w:r w:rsidRPr="00164F57">
        <w:rPr>
          <w:lang w:val="bg-BG"/>
        </w:rPr>
        <w:t xml:space="preserve">Проверка за свършена работа. Включва </w:t>
      </w:r>
      <w:r w:rsidR="00CE0C31" w:rsidRPr="00164F57">
        <w:rPr>
          <w:lang w:val="bg-BG"/>
        </w:rPr>
        <w:t>времето което е използвано за свършване на даден обем работа съпоставено с предвиденото време за свършване на тази работа.</w:t>
      </w:r>
    </w:p>
    <w:p w:rsidR="00CE0C31" w:rsidRPr="00164F57" w:rsidRDefault="00CE0C31" w:rsidP="009E74C3">
      <w:pPr>
        <w:pStyle w:val="ListParagraph"/>
        <w:numPr>
          <w:ilvl w:val="0"/>
          <w:numId w:val="16"/>
        </w:numPr>
        <w:jc w:val="both"/>
      </w:pPr>
      <w:r w:rsidRPr="00164F57">
        <w:rPr>
          <w:lang w:val="bg-BG"/>
        </w:rPr>
        <w:t>Коефициент на полезност. Отчета се процентно коректно свършената работа спрямо отнетото време за свършването и.</w:t>
      </w:r>
    </w:p>
    <w:p w:rsidR="00EE5E87" w:rsidRPr="00164F57" w:rsidRDefault="00B66C20" w:rsidP="005E23A9">
      <w:pPr>
        <w:pStyle w:val="Heading1"/>
        <w:numPr>
          <w:ilvl w:val="0"/>
          <w:numId w:val="2"/>
        </w:numPr>
        <w:rPr>
          <w:rFonts w:ascii="Times New Roman" w:hAnsi="Times New Roman"/>
        </w:rPr>
      </w:pPr>
      <w:bookmarkStart w:id="13" w:name="_Toc436939036"/>
      <w:proofErr w:type="spellStart"/>
      <w:r w:rsidRPr="00164F57">
        <w:rPr>
          <w:rFonts w:ascii="Times New Roman" w:hAnsi="Times New Roman"/>
        </w:rPr>
        <w:t>План</w:t>
      </w:r>
      <w:proofErr w:type="spellEnd"/>
      <w:r w:rsidRPr="00164F57">
        <w:rPr>
          <w:rFonts w:ascii="Times New Roman" w:hAnsi="Times New Roman"/>
        </w:rPr>
        <w:t xml:space="preserve"> </w:t>
      </w:r>
      <w:proofErr w:type="spellStart"/>
      <w:r w:rsidRPr="00164F57">
        <w:rPr>
          <w:rFonts w:ascii="Times New Roman" w:hAnsi="Times New Roman"/>
        </w:rPr>
        <w:t>за</w:t>
      </w:r>
      <w:proofErr w:type="spellEnd"/>
      <w:r w:rsidRPr="00164F57">
        <w:rPr>
          <w:rFonts w:ascii="Times New Roman" w:hAnsi="Times New Roman"/>
        </w:rPr>
        <w:t xml:space="preserve"> </w:t>
      </w:r>
      <w:proofErr w:type="spellStart"/>
      <w:r w:rsidRPr="00164F57">
        <w:rPr>
          <w:rFonts w:ascii="Times New Roman" w:hAnsi="Times New Roman"/>
        </w:rPr>
        <w:t>преглед</w:t>
      </w:r>
      <w:proofErr w:type="spellEnd"/>
      <w:r w:rsidRPr="00164F57">
        <w:rPr>
          <w:rFonts w:ascii="Times New Roman" w:hAnsi="Times New Roman"/>
        </w:rPr>
        <w:t xml:space="preserve"> и </w:t>
      </w:r>
      <w:proofErr w:type="spellStart"/>
      <w:r w:rsidRPr="00164F57">
        <w:rPr>
          <w:rFonts w:ascii="Times New Roman" w:hAnsi="Times New Roman"/>
        </w:rPr>
        <w:t>проверка</w:t>
      </w:r>
      <w:bookmarkEnd w:id="13"/>
      <w:proofErr w:type="spellEnd"/>
    </w:p>
    <w:p w:rsidR="0007336B" w:rsidRPr="00331B54" w:rsidRDefault="0007336B" w:rsidP="00331B54">
      <w:pPr>
        <w:pStyle w:val="Heading2"/>
        <w:rPr>
          <w:rFonts w:ascii="Times New Roman" w:hAnsi="Times New Roman"/>
          <w:lang w:val="bg-BG"/>
        </w:rPr>
      </w:pPr>
      <w:bookmarkStart w:id="14" w:name="_Toc436939037"/>
      <w:r w:rsidRPr="00331B54">
        <w:rPr>
          <w:rFonts w:ascii="Times New Roman" w:hAnsi="Times New Roman"/>
          <w:lang w:val="bg-BG"/>
        </w:rPr>
        <w:t>Предаване и приемане на итерация</w:t>
      </w:r>
      <w:bookmarkEnd w:id="14"/>
    </w:p>
    <w:p w:rsidR="0007336B" w:rsidRPr="00164F57" w:rsidRDefault="00057146" w:rsidP="00164F57">
      <w:pPr>
        <w:tabs>
          <w:tab w:val="left" w:pos="420"/>
        </w:tabs>
        <w:jc w:val="both"/>
        <w:rPr>
          <w:lang w:val="bg-BG"/>
        </w:rPr>
      </w:pPr>
      <w:r>
        <w:rPr>
          <w:lang w:val="bg-BG"/>
        </w:rPr>
        <w:t xml:space="preserve">След всяка итерация е предвидено </w:t>
      </w:r>
      <w:r w:rsidR="0007336B" w:rsidRPr="00164F57">
        <w:rPr>
          <w:lang w:val="bg-BG"/>
        </w:rPr>
        <w:t>да се проведе среща между екипа по разработката и на поне един представител на възложителя.</w:t>
      </w:r>
      <w:r w:rsidR="00DD7FE2" w:rsidRPr="00164F57">
        <w:rPr>
          <w:lang w:val="bg-BG"/>
        </w:rPr>
        <w:t xml:space="preserve"> На тази срещи членовете на екип</w:t>
      </w:r>
      <w:r w:rsidR="0007336B" w:rsidRPr="00164F57">
        <w:rPr>
          <w:lang w:val="bg-BG"/>
        </w:rPr>
        <w:t xml:space="preserve">а разработващи системата представят официално чрез презентации извършените дейности по време на итерацията, както и необходимите завършени </w:t>
      </w:r>
      <w:r w:rsidR="006E54E7" w:rsidRPr="00164F57">
        <w:rPr>
          <w:lang w:val="bg-BG"/>
        </w:rPr>
        <w:t>документи</w:t>
      </w:r>
      <w:r w:rsidR="0007336B" w:rsidRPr="00164F57">
        <w:rPr>
          <w:lang w:val="bg-BG"/>
        </w:rPr>
        <w:t>, които трябва да бъдат разгледани и приети от възложителя.</w:t>
      </w:r>
    </w:p>
    <w:p w:rsidR="0007336B" w:rsidRPr="00164F57" w:rsidRDefault="00057146" w:rsidP="00164F57">
      <w:pPr>
        <w:tabs>
          <w:tab w:val="left" w:pos="420"/>
        </w:tabs>
        <w:jc w:val="both"/>
        <w:rPr>
          <w:lang w:val="bg-BG"/>
        </w:rPr>
      </w:pPr>
      <w:r>
        <w:rPr>
          <w:lang w:val="bg-BG"/>
        </w:rPr>
        <w:t>На</w:t>
      </w:r>
      <w:r w:rsidR="0007336B" w:rsidRPr="00164F57">
        <w:rPr>
          <w:lang w:val="bg-BG"/>
        </w:rPr>
        <w:t xml:space="preserve"> срещи</w:t>
      </w:r>
      <w:r>
        <w:rPr>
          <w:lang w:val="bg-BG"/>
        </w:rPr>
        <w:t>те</w:t>
      </w:r>
      <w:r w:rsidR="0007336B" w:rsidRPr="00164F57">
        <w:rPr>
          <w:lang w:val="bg-BG"/>
        </w:rPr>
        <w:t xml:space="preserve"> </w:t>
      </w:r>
      <w:r>
        <w:rPr>
          <w:lang w:val="bg-BG"/>
        </w:rPr>
        <w:t>за</w:t>
      </w:r>
      <w:r w:rsidR="0007336B" w:rsidRPr="00164F57">
        <w:rPr>
          <w:lang w:val="bg-BG"/>
        </w:rPr>
        <w:t xml:space="preserve"> предаване и при</w:t>
      </w:r>
      <w:r>
        <w:rPr>
          <w:lang w:val="bg-BG"/>
        </w:rPr>
        <w:t>емане на итерация представител</w:t>
      </w:r>
      <w:r w:rsidR="0007336B" w:rsidRPr="00164F57">
        <w:rPr>
          <w:lang w:val="bg-BG"/>
        </w:rPr>
        <w:t>ите на възложителя трябва да се запознаят с всички</w:t>
      </w:r>
      <w:r>
        <w:rPr>
          <w:lang w:val="bg-BG"/>
        </w:rPr>
        <w:t xml:space="preserve"> </w:t>
      </w:r>
      <w:r w:rsidRPr="00164F57">
        <w:rPr>
          <w:lang w:val="bg-BG"/>
        </w:rPr>
        <w:t>предавани</w:t>
      </w:r>
      <w:r w:rsidR="006E54E7" w:rsidRPr="00164F57">
        <w:rPr>
          <w:lang w:val="bg-BG"/>
        </w:rPr>
        <w:t xml:space="preserve"> документи</w:t>
      </w:r>
      <w:r w:rsidR="0007336B" w:rsidRPr="00164F57">
        <w:rPr>
          <w:lang w:val="bg-BG"/>
        </w:rPr>
        <w:t>. След</w:t>
      </w:r>
      <w:r>
        <w:rPr>
          <w:lang w:val="bg-BG"/>
        </w:rPr>
        <w:t xml:space="preserve"> това</w:t>
      </w:r>
      <w:r w:rsidR="0007336B" w:rsidRPr="00164F57">
        <w:rPr>
          <w:lang w:val="bg-BG"/>
        </w:rPr>
        <w:t>, т</w:t>
      </w:r>
      <w:r>
        <w:rPr>
          <w:lang w:val="bg-BG"/>
        </w:rPr>
        <w:t xml:space="preserve">е трябва да решат дали предадените </w:t>
      </w:r>
      <w:r w:rsidR="006E54E7" w:rsidRPr="00164F57">
        <w:rPr>
          <w:lang w:val="bg-BG"/>
        </w:rPr>
        <w:t>артефакти имат нужното</w:t>
      </w:r>
      <w:r w:rsidR="0007336B" w:rsidRPr="00164F57">
        <w:rPr>
          <w:lang w:val="bg-BG"/>
        </w:rPr>
        <w:t xml:space="preserve"> качество. Ако</w:t>
      </w:r>
      <w:r>
        <w:rPr>
          <w:lang w:val="bg-BG"/>
        </w:rPr>
        <w:t xml:space="preserve"> това не е така,</w:t>
      </w:r>
      <w:r w:rsidR="0007336B" w:rsidRPr="00164F57">
        <w:rPr>
          <w:lang w:val="bg-BG"/>
        </w:rPr>
        <w:t xml:space="preserve"> се предвижда представителя да върне бележки и той да се уговори с представящите екипа хора, за насрочването на нова среща за предаване на итерацията.</w:t>
      </w:r>
      <w:r>
        <w:rPr>
          <w:lang w:val="bg-BG"/>
        </w:rPr>
        <w:t xml:space="preserve"> Новоназначената среща трябва да бъде в максимално кратък срок.</w:t>
      </w:r>
      <w:r w:rsidR="0007336B" w:rsidRPr="00164F57">
        <w:rPr>
          <w:lang w:val="bg-BG"/>
        </w:rPr>
        <w:t xml:space="preserve"> В случат, когато представителят на възложителя приеме предадените му артефак</w:t>
      </w:r>
      <w:r w:rsidR="006E54E7" w:rsidRPr="00164F57">
        <w:rPr>
          <w:lang w:val="bg-BG"/>
        </w:rPr>
        <w:t>ти, то се приема, че те</w:t>
      </w:r>
      <w:r w:rsidR="0007336B" w:rsidRPr="00164F57">
        <w:rPr>
          <w:lang w:val="bg-BG"/>
        </w:rPr>
        <w:t xml:space="preserve"> отговарят на необходимите критерии за качество и итерацията се приема за предадена.</w:t>
      </w:r>
    </w:p>
    <w:p w:rsidR="0007336B" w:rsidRPr="00164F57" w:rsidRDefault="0007336B" w:rsidP="00164F57">
      <w:pPr>
        <w:tabs>
          <w:tab w:val="left" w:pos="420"/>
        </w:tabs>
        <w:jc w:val="both"/>
        <w:rPr>
          <w:lang w:val="bg-BG"/>
        </w:rPr>
      </w:pPr>
    </w:p>
    <w:p w:rsidR="0007336B" w:rsidRPr="00164F57" w:rsidRDefault="0007336B" w:rsidP="00164F57">
      <w:pPr>
        <w:tabs>
          <w:tab w:val="left" w:pos="420"/>
        </w:tabs>
        <w:jc w:val="both"/>
        <w:rPr>
          <w:b/>
          <w:lang w:val="bg-BG"/>
        </w:rPr>
      </w:pPr>
      <w:r w:rsidRPr="00164F57">
        <w:rPr>
          <w:b/>
          <w:lang w:val="bg-BG"/>
        </w:rPr>
        <w:t>Предавани артефакти:</w:t>
      </w:r>
    </w:p>
    <w:p w:rsidR="00DD7FE2" w:rsidRPr="00164F57" w:rsidRDefault="0007336B" w:rsidP="0007336B">
      <w:pPr>
        <w:tabs>
          <w:tab w:val="left" w:pos="420"/>
        </w:tabs>
        <w:rPr>
          <w:i/>
        </w:rPr>
      </w:pPr>
      <w:r w:rsidRPr="00164F57">
        <w:rPr>
          <w:b/>
          <w:lang w:val="bg-BG"/>
        </w:rPr>
        <w:tab/>
      </w:r>
      <w:r w:rsidRPr="00164F57">
        <w:rPr>
          <w:i/>
          <w:lang w:val="bg-BG"/>
        </w:rPr>
        <w:t xml:space="preserve">Итерация на планиране </w:t>
      </w:r>
      <w:r w:rsidRPr="00164F57">
        <w:rPr>
          <w:i/>
        </w:rPr>
        <w:t>I1:</w:t>
      </w:r>
    </w:p>
    <w:p w:rsidR="0007336B" w:rsidRPr="00164F57" w:rsidRDefault="0007336B" w:rsidP="0007336B">
      <w:pPr>
        <w:numPr>
          <w:ilvl w:val="0"/>
          <w:numId w:val="10"/>
        </w:numPr>
        <w:tabs>
          <w:tab w:val="left" w:pos="420"/>
        </w:tabs>
        <w:jc w:val="both"/>
        <w:rPr>
          <w:lang w:val="bg-BG"/>
        </w:rPr>
      </w:pPr>
      <w:r w:rsidRPr="00164F57">
        <w:rPr>
          <w:b/>
          <w:lang w:val="bg-BG"/>
        </w:rPr>
        <w:t>План за разработка на софтуерния продукт</w:t>
      </w:r>
      <w:r w:rsidRPr="00164F57">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164F57" w:rsidRDefault="00DD7FE2" w:rsidP="0007336B">
      <w:pPr>
        <w:numPr>
          <w:ilvl w:val="0"/>
          <w:numId w:val="10"/>
        </w:numPr>
        <w:tabs>
          <w:tab w:val="left" w:pos="420"/>
        </w:tabs>
        <w:jc w:val="both"/>
        <w:rPr>
          <w:lang w:val="bg-BG"/>
        </w:rPr>
      </w:pPr>
      <w:r w:rsidRPr="00164F57">
        <w:rPr>
          <w:b/>
          <w:lang w:val="bg-BG"/>
        </w:rPr>
        <w:t xml:space="preserve">План за управление на качеството </w:t>
      </w:r>
      <w:r w:rsidRPr="00164F57">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164F57" w:rsidRDefault="0007336B" w:rsidP="0007336B">
      <w:pPr>
        <w:numPr>
          <w:ilvl w:val="0"/>
          <w:numId w:val="10"/>
        </w:numPr>
        <w:tabs>
          <w:tab w:val="left" w:pos="420"/>
        </w:tabs>
        <w:jc w:val="both"/>
        <w:rPr>
          <w:lang w:val="bg-BG"/>
        </w:rPr>
      </w:pPr>
      <w:r w:rsidRPr="00164F57">
        <w:rPr>
          <w:b/>
          <w:lang w:val="bg-BG"/>
        </w:rPr>
        <w:t>Списък на рисковете</w:t>
      </w:r>
      <w:r w:rsidRPr="00164F57">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164F57" w:rsidRDefault="0007336B" w:rsidP="0007336B">
      <w:pPr>
        <w:numPr>
          <w:ilvl w:val="0"/>
          <w:numId w:val="10"/>
        </w:numPr>
        <w:tabs>
          <w:tab w:val="left" w:pos="420"/>
        </w:tabs>
        <w:jc w:val="both"/>
        <w:rPr>
          <w:lang w:val="bg-BG"/>
        </w:rPr>
      </w:pPr>
      <w:r w:rsidRPr="00164F57">
        <w:rPr>
          <w:b/>
          <w:lang w:val="bg-BG"/>
        </w:rPr>
        <w:t>Детайлен план за итерация на Е1</w:t>
      </w:r>
      <w:r w:rsidRPr="00164F57">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164F57" w:rsidRDefault="0007336B" w:rsidP="00DD7FE2">
      <w:pPr>
        <w:numPr>
          <w:ilvl w:val="0"/>
          <w:numId w:val="10"/>
        </w:numPr>
        <w:tabs>
          <w:tab w:val="left" w:pos="420"/>
        </w:tabs>
        <w:jc w:val="both"/>
        <w:rPr>
          <w:lang w:val="bg-BG"/>
        </w:rPr>
      </w:pPr>
      <w:r w:rsidRPr="00164F57">
        <w:rPr>
          <w:b/>
          <w:lang w:val="bg-BG"/>
        </w:rPr>
        <w:t xml:space="preserve">Визия </w:t>
      </w:r>
      <w:r w:rsidRPr="00164F57">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164F57" w:rsidRDefault="0007336B" w:rsidP="00DD7FE2">
      <w:pPr>
        <w:numPr>
          <w:ilvl w:val="0"/>
          <w:numId w:val="10"/>
        </w:numPr>
        <w:tabs>
          <w:tab w:val="left" w:pos="420"/>
        </w:tabs>
        <w:jc w:val="both"/>
        <w:rPr>
          <w:lang w:val="bg-BG"/>
        </w:rPr>
      </w:pPr>
      <w:r w:rsidRPr="00164F57">
        <w:rPr>
          <w:b/>
          <w:lang w:val="bg-BG"/>
        </w:rPr>
        <w:t>Първа версия на Спецификация на софтуерните изисквания</w:t>
      </w:r>
      <w:r w:rsidRPr="00164F57">
        <w:rPr>
          <w:lang w:val="bg-BG"/>
        </w:rPr>
        <w:t xml:space="preserve"> –  в края на итерацията се 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w:t>
      </w:r>
      <w:r w:rsidRPr="00164F57">
        <w:rPr>
          <w:lang w:val="bg-BG"/>
        </w:rPr>
        <w:lastRenderedPageBreak/>
        <w:t xml:space="preserve">основните системни функционалности. </w:t>
      </w:r>
    </w:p>
    <w:p w:rsidR="00DD7FE2" w:rsidRPr="00164F57" w:rsidRDefault="00DD7FE2" w:rsidP="00DD7FE2">
      <w:pPr>
        <w:numPr>
          <w:ilvl w:val="0"/>
          <w:numId w:val="10"/>
        </w:numPr>
        <w:tabs>
          <w:tab w:val="left" w:pos="420"/>
        </w:tabs>
        <w:jc w:val="both"/>
        <w:rPr>
          <w:lang w:val="bg-BG"/>
        </w:rPr>
      </w:pPr>
      <w:r w:rsidRPr="00164F57">
        <w:rPr>
          <w:b/>
          <w:lang w:val="bg-BG"/>
        </w:rPr>
        <w:t xml:space="preserve">Конвенции за писане на код </w:t>
      </w:r>
      <w:r w:rsidRPr="00164F57">
        <w:rPr>
          <w:lang w:val="bg-BG"/>
        </w:rPr>
        <w:t>– На този етап се предава и документа „Конвенции за писане на код“ в неговия краен вариант. В него се определят основните методологии и правила за писане на код.</w:t>
      </w:r>
    </w:p>
    <w:p w:rsidR="00DD7FE2" w:rsidRPr="00164F57" w:rsidRDefault="00DD7FE2" w:rsidP="00DD7FE2">
      <w:pPr>
        <w:numPr>
          <w:ilvl w:val="0"/>
          <w:numId w:val="10"/>
        </w:numPr>
        <w:tabs>
          <w:tab w:val="left" w:pos="420"/>
        </w:tabs>
        <w:jc w:val="both"/>
        <w:rPr>
          <w:lang w:val="bg-BG"/>
        </w:rPr>
      </w:pPr>
      <w:r w:rsidRPr="00164F57">
        <w:rPr>
          <w:b/>
          <w:lang w:val="bg-BG"/>
        </w:rPr>
        <w:t xml:space="preserve">Речник </w:t>
      </w:r>
      <w:r w:rsidRPr="00164F57">
        <w:rPr>
          <w:lang w:val="bg-BG"/>
        </w:rPr>
        <w:t>– Речникът също се предава на този етап, след което се обновява и поддържа от целия екип.</w:t>
      </w:r>
    </w:p>
    <w:p w:rsidR="0007336B" w:rsidRPr="00164F57" w:rsidRDefault="0007336B" w:rsidP="0007336B">
      <w:pPr>
        <w:tabs>
          <w:tab w:val="left" w:pos="420"/>
        </w:tabs>
        <w:ind w:left="1440"/>
        <w:rPr>
          <w:lang w:val="bg-BG"/>
        </w:rPr>
      </w:pPr>
    </w:p>
    <w:p w:rsidR="0007336B" w:rsidRPr="00164F57" w:rsidRDefault="0007336B" w:rsidP="0007336B">
      <w:pPr>
        <w:tabs>
          <w:tab w:val="left" w:pos="420"/>
        </w:tabs>
        <w:rPr>
          <w:i/>
          <w:lang w:val="bg-BG"/>
        </w:rPr>
      </w:pPr>
      <w:r w:rsidRPr="00164F57">
        <w:rPr>
          <w:lang w:val="bg-BG"/>
        </w:rPr>
        <w:tab/>
      </w:r>
      <w:r w:rsidRPr="00164F57">
        <w:rPr>
          <w:i/>
          <w:lang w:val="bg-BG"/>
        </w:rPr>
        <w:t>Итерация на детайлизиране Е1:</w:t>
      </w:r>
    </w:p>
    <w:p w:rsidR="0007336B" w:rsidRPr="00164F57" w:rsidRDefault="0007336B" w:rsidP="0007336B">
      <w:pPr>
        <w:numPr>
          <w:ilvl w:val="0"/>
          <w:numId w:val="11"/>
        </w:numPr>
        <w:tabs>
          <w:tab w:val="left" w:pos="420"/>
        </w:tabs>
        <w:jc w:val="both"/>
        <w:rPr>
          <w:lang w:val="bg-BG"/>
        </w:rPr>
      </w:pPr>
      <w:r w:rsidRPr="00164F57">
        <w:rPr>
          <w:b/>
          <w:lang w:val="bg-BG"/>
        </w:rPr>
        <w:t>Стабилна версия на Спецификация на софтуерните изисквания</w:t>
      </w:r>
      <w:r w:rsidRPr="00164F57">
        <w:rPr>
          <w:lang w:val="bg-BG"/>
        </w:rPr>
        <w:t xml:space="preserve"> – стабилна версия на документа „Спецификация на софтуерните изисквания”.</w:t>
      </w:r>
    </w:p>
    <w:p w:rsidR="0007336B" w:rsidRPr="00164F57" w:rsidRDefault="0007336B" w:rsidP="0007336B">
      <w:pPr>
        <w:numPr>
          <w:ilvl w:val="0"/>
          <w:numId w:val="11"/>
        </w:numPr>
        <w:tabs>
          <w:tab w:val="left" w:pos="420"/>
        </w:tabs>
        <w:jc w:val="both"/>
        <w:rPr>
          <w:lang w:val="bg-BG"/>
        </w:rPr>
      </w:pPr>
      <w:r w:rsidRPr="00164F57">
        <w:rPr>
          <w:b/>
          <w:lang w:val="bg-BG"/>
        </w:rPr>
        <w:t>Детайлен план за итерация на Е2</w:t>
      </w:r>
      <w:r w:rsidRPr="00164F57">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164F57" w:rsidRDefault="00DD7FE2" w:rsidP="0007336B">
      <w:pPr>
        <w:numPr>
          <w:ilvl w:val="0"/>
          <w:numId w:val="11"/>
        </w:numPr>
        <w:tabs>
          <w:tab w:val="left" w:pos="420"/>
        </w:tabs>
        <w:jc w:val="both"/>
        <w:rPr>
          <w:lang w:val="bg-BG"/>
        </w:rPr>
      </w:pPr>
      <w:r w:rsidRPr="00164F57">
        <w:rPr>
          <w:b/>
          <w:lang w:val="bg-BG"/>
        </w:rPr>
        <w:t>Първа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DD7FE2" w:rsidP="00801DD7">
      <w:pPr>
        <w:numPr>
          <w:ilvl w:val="0"/>
          <w:numId w:val="11"/>
        </w:numPr>
        <w:tabs>
          <w:tab w:val="left" w:pos="420"/>
        </w:tabs>
        <w:jc w:val="both"/>
        <w:rPr>
          <w:lang w:val="bg-BG"/>
        </w:rPr>
      </w:pPr>
      <w:r w:rsidRPr="00164F57">
        <w:rPr>
          <w:b/>
          <w:lang w:val="bg-BG"/>
        </w:rPr>
        <w:t>Модел на и</w:t>
      </w:r>
      <w:r w:rsidR="0007336B" w:rsidRPr="00164F57">
        <w:rPr>
          <w:b/>
          <w:lang w:val="bg-BG"/>
        </w:rPr>
        <w:t>нфраструктура</w:t>
      </w:r>
      <w:r w:rsidRPr="00164F57">
        <w:rPr>
          <w:b/>
          <w:lang w:val="bg-BG"/>
        </w:rPr>
        <w:t>та</w:t>
      </w:r>
      <w:r w:rsidR="0007336B" w:rsidRPr="00164F57">
        <w:rPr>
          <w:lang w:val="bg-BG"/>
        </w:rPr>
        <w:t xml:space="preserve"> – предаване на документът „</w:t>
      </w:r>
      <w:r w:rsidRPr="00164F57">
        <w:rPr>
          <w:lang w:val="bg-BG"/>
        </w:rPr>
        <w:t>Модел на и</w:t>
      </w:r>
      <w:r w:rsidR="0007336B" w:rsidRPr="00164F57">
        <w:rPr>
          <w:lang w:val="bg-BG"/>
        </w:rPr>
        <w:t xml:space="preserve">нфраструктура” е отговорност на </w:t>
      </w:r>
      <w:r w:rsidR="00801DD7" w:rsidRPr="00164F57">
        <w:rPr>
          <w:lang w:val="bg-BG"/>
        </w:rPr>
        <w:t>софтуерния</w:t>
      </w:r>
      <w:r w:rsidR="0007336B" w:rsidRPr="00164F57">
        <w:rPr>
          <w:lang w:val="bg-BG"/>
        </w:rPr>
        <w:t xml:space="preserve"> архитект..</w:t>
      </w:r>
    </w:p>
    <w:p w:rsidR="0007336B" w:rsidRPr="00164F57" w:rsidRDefault="00801DD7" w:rsidP="0007336B">
      <w:pPr>
        <w:numPr>
          <w:ilvl w:val="0"/>
          <w:numId w:val="11"/>
        </w:numPr>
        <w:tabs>
          <w:tab w:val="left" w:pos="420"/>
        </w:tabs>
        <w:jc w:val="both"/>
        <w:rPr>
          <w:lang w:val="bg-BG"/>
        </w:rPr>
      </w:pPr>
      <w:r w:rsidRPr="00164F57">
        <w:rPr>
          <w:b/>
          <w:lang w:val="bg-BG"/>
        </w:rPr>
        <w:t xml:space="preserve">Първа версия на </w:t>
      </w:r>
      <w:r w:rsidR="0007336B" w:rsidRPr="00164F57">
        <w:rPr>
          <w:b/>
          <w:lang w:val="bg-BG"/>
        </w:rPr>
        <w:t>Тестов модел</w:t>
      </w:r>
      <w:r w:rsidR="0007336B" w:rsidRPr="00164F57">
        <w:rPr>
          <w:lang w:val="bg-BG"/>
        </w:rPr>
        <w:t xml:space="preserve"> – тестовия модел се представя и поддържа от тест мениджъра в разработващия екип.</w:t>
      </w:r>
    </w:p>
    <w:p w:rsidR="00801DD7" w:rsidRPr="00164F57" w:rsidRDefault="00801DD7" w:rsidP="0007336B">
      <w:pPr>
        <w:numPr>
          <w:ilvl w:val="0"/>
          <w:numId w:val="11"/>
        </w:numPr>
        <w:tabs>
          <w:tab w:val="left" w:pos="420"/>
        </w:tabs>
        <w:jc w:val="both"/>
        <w:rPr>
          <w:lang w:val="bg-BG"/>
        </w:rPr>
      </w:pPr>
      <w:r w:rsidRPr="00164F57">
        <w:rPr>
          <w:b/>
          <w:lang w:val="bg-BG"/>
        </w:rPr>
        <w:t xml:space="preserve">Първа версия на Бизнес модел </w:t>
      </w:r>
      <w:r w:rsidRPr="00164F57">
        <w:rPr>
          <w:lang w:val="bg-BG"/>
        </w:rPr>
        <w:t>– отговорността на този документ е на бизнес аналитика.</w:t>
      </w:r>
    </w:p>
    <w:p w:rsidR="0007336B" w:rsidRPr="00164F57" w:rsidRDefault="0007336B" w:rsidP="0007336B">
      <w:pPr>
        <w:tabs>
          <w:tab w:val="left" w:pos="420"/>
        </w:tabs>
        <w:ind w:left="1446"/>
        <w:rPr>
          <w:lang w:val="bg-BG"/>
        </w:rPr>
      </w:pPr>
    </w:p>
    <w:p w:rsidR="0007336B" w:rsidRPr="00164F57" w:rsidRDefault="0007336B" w:rsidP="0007336B">
      <w:pPr>
        <w:rPr>
          <w:lang w:val="bg-BG"/>
        </w:rPr>
      </w:pPr>
    </w:p>
    <w:p w:rsidR="0007336B" w:rsidRPr="00164F57" w:rsidRDefault="0007336B" w:rsidP="0007336B">
      <w:pPr>
        <w:ind w:left="720"/>
        <w:rPr>
          <w:i/>
          <w:lang w:val="bg-BG"/>
        </w:rPr>
      </w:pPr>
      <w:r w:rsidRPr="00164F57">
        <w:rPr>
          <w:i/>
          <w:lang w:val="bg-BG"/>
        </w:rPr>
        <w:t>Итерация на детайлизиране Е2:</w:t>
      </w:r>
    </w:p>
    <w:p w:rsidR="00801DD7" w:rsidRPr="00164F57" w:rsidRDefault="00801DD7" w:rsidP="00801DD7">
      <w:pPr>
        <w:numPr>
          <w:ilvl w:val="0"/>
          <w:numId w:val="11"/>
        </w:numPr>
        <w:tabs>
          <w:tab w:val="left" w:pos="420"/>
        </w:tabs>
        <w:jc w:val="both"/>
        <w:rPr>
          <w:lang w:val="bg-BG"/>
        </w:rPr>
      </w:pPr>
      <w:r w:rsidRPr="00164F57">
        <w:rPr>
          <w:b/>
          <w:lang w:val="bg-BG"/>
        </w:rPr>
        <w:t>Софтуерна архитектура</w:t>
      </w:r>
      <w:r w:rsidRPr="00164F57">
        <w:rPr>
          <w:lang w:val="bg-BG"/>
        </w:rPr>
        <w:t xml:space="preserve"> – отговорен за изработката и поддържането й е на софтуерния архитект</w:t>
      </w:r>
    </w:p>
    <w:p w:rsidR="00801DD7" w:rsidRPr="00164F57" w:rsidRDefault="00801DD7" w:rsidP="00801DD7">
      <w:pPr>
        <w:numPr>
          <w:ilvl w:val="0"/>
          <w:numId w:val="11"/>
        </w:numPr>
        <w:tabs>
          <w:tab w:val="left" w:pos="420"/>
        </w:tabs>
        <w:jc w:val="both"/>
        <w:rPr>
          <w:lang w:val="bg-BG"/>
        </w:rPr>
      </w:pPr>
      <w:r w:rsidRPr="00164F57">
        <w:rPr>
          <w:b/>
          <w:lang w:val="bg-BG"/>
        </w:rPr>
        <w:t>Първа версия на</w:t>
      </w:r>
      <w:r w:rsidR="00586D67" w:rsidRPr="00164F57">
        <w:rPr>
          <w:b/>
          <w:lang w:val="bg-BG"/>
        </w:rPr>
        <w:t xml:space="preserve"> Модел на</w:t>
      </w:r>
      <w:r w:rsidRPr="00164F57">
        <w:rPr>
          <w:b/>
          <w:lang w:val="bg-BG"/>
        </w:rPr>
        <w:t xml:space="preserve"> потребителски случаи</w:t>
      </w:r>
      <w:r w:rsidRPr="00164F57">
        <w:rPr>
          <w:lang w:val="bg-BG"/>
        </w:rPr>
        <w:t xml:space="preserve"> – отговорността за документа се пада на бизнес аналитика</w:t>
      </w:r>
    </w:p>
    <w:p w:rsidR="0007336B" w:rsidRPr="00164F57" w:rsidRDefault="0007336B" w:rsidP="0007336B">
      <w:pPr>
        <w:numPr>
          <w:ilvl w:val="0"/>
          <w:numId w:val="12"/>
        </w:numPr>
        <w:jc w:val="both"/>
        <w:rPr>
          <w:lang w:val="bg-BG"/>
        </w:rPr>
      </w:pPr>
      <w:r w:rsidRPr="00164F57">
        <w:rPr>
          <w:b/>
          <w:lang w:val="bg-BG"/>
        </w:rPr>
        <w:t xml:space="preserve">Стабилна версия на </w:t>
      </w:r>
      <w:r w:rsidR="00801DD7" w:rsidRPr="00164F57">
        <w:rPr>
          <w:b/>
          <w:lang w:val="bg-BG"/>
        </w:rPr>
        <w:t>Бизнес модела</w:t>
      </w:r>
      <w:r w:rsidRPr="00164F57">
        <w:rPr>
          <w:b/>
          <w:lang w:val="bg-BG"/>
        </w:rPr>
        <w:t xml:space="preserve"> </w:t>
      </w:r>
      <w:r w:rsidRPr="00164F57">
        <w:rPr>
          <w:lang w:val="bg-BG"/>
        </w:rPr>
        <w:t>– отговорността на документа се пада на бизнес аналитика.</w:t>
      </w:r>
    </w:p>
    <w:p w:rsidR="0007336B" w:rsidRPr="00164F57" w:rsidRDefault="0007336B" w:rsidP="0007336B">
      <w:pPr>
        <w:numPr>
          <w:ilvl w:val="0"/>
          <w:numId w:val="12"/>
        </w:numPr>
        <w:jc w:val="both"/>
      </w:pPr>
      <w:r w:rsidRPr="00164F57">
        <w:rPr>
          <w:b/>
          <w:lang w:val="bg-BG"/>
        </w:rPr>
        <w:t xml:space="preserve">Детайлен план за итерация </w:t>
      </w:r>
      <w:r w:rsidR="00AA3566" w:rsidRPr="00164F57">
        <w:rPr>
          <w:b/>
          <w:lang w:val="bg-BG"/>
        </w:rPr>
        <w:t>Е3</w:t>
      </w:r>
      <w:r w:rsidRPr="00164F57">
        <w:rPr>
          <w:b/>
        </w:rPr>
        <w:t xml:space="preserve">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164F57">
        <w:rPr>
          <w:lang w:val="bg-BG"/>
        </w:rPr>
        <w:t>Е3</w:t>
      </w:r>
      <w:r w:rsidRPr="00164F57">
        <w:t>.</w:t>
      </w:r>
    </w:p>
    <w:p w:rsidR="0007336B" w:rsidRPr="00164F57" w:rsidRDefault="0007336B" w:rsidP="0007336B">
      <w:pPr>
        <w:numPr>
          <w:ilvl w:val="0"/>
          <w:numId w:val="12"/>
        </w:numPr>
        <w:jc w:val="both"/>
      </w:pPr>
      <w:r w:rsidRPr="00164F57">
        <w:rPr>
          <w:b/>
          <w:lang w:val="bg-BG"/>
        </w:rPr>
        <w:t xml:space="preserve">Прототип </w:t>
      </w:r>
      <w:r w:rsidRPr="00164F57">
        <w:t>–</w:t>
      </w:r>
      <w:r w:rsidRPr="00164F57">
        <w:rPr>
          <w:lang w:val="bg-BG"/>
        </w:rPr>
        <w:t xml:space="preserve"> прототипа бива представен пред възложителя от разработчиците взели участие за неговото изграждане.</w:t>
      </w:r>
    </w:p>
    <w:p w:rsidR="00801DD7" w:rsidRPr="00164F57" w:rsidRDefault="00801DD7" w:rsidP="00801DD7">
      <w:pPr>
        <w:jc w:val="both"/>
      </w:pPr>
    </w:p>
    <w:p w:rsidR="00801DD7" w:rsidRPr="00164F57" w:rsidRDefault="00801DD7" w:rsidP="00801DD7">
      <w:pPr>
        <w:ind w:left="720"/>
        <w:rPr>
          <w:i/>
          <w:lang w:val="bg-BG"/>
        </w:rPr>
      </w:pPr>
      <w:r w:rsidRPr="00164F57">
        <w:rPr>
          <w:i/>
          <w:lang w:val="bg-BG"/>
        </w:rPr>
        <w:t>Итерация на детайлизиране Е3:</w:t>
      </w:r>
    </w:p>
    <w:p w:rsidR="00586D67" w:rsidRPr="00164F57" w:rsidRDefault="00586D67" w:rsidP="00586D67">
      <w:pPr>
        <w:numPr>
          <w:ilvl w:val="0"/>
          <w:numId w:val="11"/>
        </w:numPr>
        <w:tabs>
          <w:tab w:val="left" w:pos="420"/>
        </w:tabs>
        <w:jc w:val="both"/>
      </w:pPr>
      <w:r w:rsidRPr="00164F57">
        <w:rPr>
          <w:b/>
          <w:lang w:val="bg-BG"/>
        </w:rPr>
        <w:t>Стабилна</w:t>
      </w:r>
      <w:r w:rsidR="00801DD7" w:rsidRPr="00164F57">
        <w:rPr>
          <w:b/>
          <w:lang w:val="bg-BG"/>
        </w:rPr>
        <w:t xml:space="preserve"> версия на</w:t>
      </w:r>
      <w:r w:rsidRPr="00164F57">
        <w:rPr>
          <w:b/>
          <w:lang w:val="bg-BG"/>
        </w:rPr>
        <w:t xml:space="preserve"> Модел на</w:t>
      </w:r>
      <w:r w:rsidR="00801DD7" w:rsidRPr="00164F57">
        <w:rPr>
          <w:b/>
          <w:lang w:val="bg-BG"/>
        </w:rPr>
        <w:t xml:space="preserve"> потребителски случаи</w:t>
      </w:r>
      <w:r w:rsidR="00801DD7" w:rsidRPr="00164F57">
        <w:rPr>
          <w:lang w:val="bg-BG"/>
        </w:rPr>
        <w:t xml:space="preserve"> – отговорността за документа се пада на бизнес аналитика</w:t>
      </w:r>
    </w:p>
    <w:p w:rsidR="00687380" w:rsidRPr="00164F57" w:rsidRDefault="00687380" w:rsidP="00586D67">
      <w:pPr>
        <w:numPr>
          <w:ilvl w:val="0"/>
          <w:numId w:val="11"/>
        </w:numPr>
        <w:tabs>
          <w:tab w:val="left" w:pos="420"/>
        </w:tabs>
        <w:jc w:val="both"/>
      </w:pPr>
      <w:r w:rsidRPr="00164F57">
        <w:rPr>
          <w:b/>
          <w:lang w:val="bg-BG"/>
        </w:rPr>
        <w:t xml:space="preserve">Инструменти </w:t>
      </w:r>
      <w:r w:rsidRPr="00164F57">
        <w:t>–</w:t>
      </w:r>
      <w:r w:rsidRPr="00164F57">
        <w:rPr>
          <w:lang w:val="bg-BG"/>
        </w:rPr>
        <w:t xml:space="preserve"> този документ определя инструментите, които ще се използват за подпомагане в разработката на проекта.</w:t>
      </w:r>
    </w:p>
    <w:p w:rsidR="00801DD7" w:rsidRPr="00164F57" w:rsidRDefault="00801DD7" w:rsidP="00586D67">
      <w:pPr>
        <w:numPr>
          <w:ilvl w:val="0"/>
          <w:numId w:val="11"/>
        </w:numPr>
        <w:tabs>
          <w:tab w:val="left" w:pos="420"/>
        </w:tabs>
        <w:jc w:val="both"/>
      </w:pPr>
      <w:r w:rsidRPr="00164F57">
        <w:rPr>
          <w:b/>
          <w:lang w:val="bg-BG"/>
        </w:rPr>
        <w:t xml:space="preserve">Детайлен план за итерация </w:t>
      </w:r>
      <w:r w:rsidRPr="00164F57">
        <w:rPr>
          <w:b/>
        </w:rPr>
        <w:t xml:space="preserve">C1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C1.</w:t>
      </w:r>
    </w:p>
    <w:p w:rsidR="00801DD7" w:rsidRPr="00164F57" w:rsidRDefault="00801DD7" w:rsidP="00801DD7">
      <w:pPr>
        <w:numPr>
          <w:ilvl w:val="0"/>
          <w:numId w:val="12"/>
        </w:numPr>
        <w:jc w:val="both"/>
      </w:pPr>
      <w:r w:rsidRPr="00164F57">
        <w:rPr>
          <w:b/>
          <w:lang w:val="bg-BG"/>
        </w:rPr>
        <w:t xml:space="preserve">Дизайн модел </w:t>
      </w:r>
      <w:r w:rsidRPr="00164F57">
        <w:rPr>
          <w:lang w:val="bg-BG"/>
        </w:rPr>
        <w:t>– код дизайнера трябва да представи този документ.</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Тестов модел</w:t>
      </w:r>
      <w:r w:rsidRPr="00164F57">
        <w:rPr>
          <w:lang w:val="bg-BG"/>
        </w:rPr>
        <w:t xml:space="preserve"> – тестовия модел се представя и поддържа от тест мениджъра в разработващия екип.</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07336B" w:rsidP="00801DD7"/>
    <w:p w:rsidR="0007336B" w:rsidRPr="00164F57" w:rsidRDefault="0007336B" w:rsidP="0007336B">
      <w:pPr>
        <w:ind w:left="720"/>
        <w:rPr>
          <w:i/>
        </w:rPr>
      </w:pPr>
      <w:r w:rsidRPr="00164F57">
        <w:rPr>
          <w:i/>
          <w:lang w:val="bg-BG"/>
        </w:rPr>
        <w:t xml:space="preserve">Итерация на разработка </w:t>
      </w:r>
      <w:r w:rsidRPr="00164F57">
        <w:rPr>
          <w:i/>
        </w:rPr>
        <w:t>C1:</w:t>
      </w:r>
    </w:p>
    <w:p w:rsidR="0007336B" w:rsidRPr="00164F57" w:rsidRDefault="0007336B" w:rsidP="0007336B">
      <w:pPr>
        <w:numPr>
          <w:ilvl w:val="0"/>
          <w:numId w:val="13"/>
        </w:numPr>
        <w:jc w:val="both"/>
        <w:rPr>
          <w:lang w:val="bg-BG"/>
        </w:rPr>
      </w:pPr>
      <w:r w:rsidRPr="00164F57">
        <w:rPr>
          <w:b/>
          <w:lang w:val="bg-BG"/>
        </w:rPr>
        <w:t xml:space="preserve">Детайлен план за итерация </w:t>
      </w:r>
      <w:r w:rsidRPr="00164F57">
        <w:rPr>
          <w:b/>
        </w:rPr>
        <w:t>C2</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Pr="00164F57">
        <w:t>C2</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3"/>
        </w:numPr>
        <w:jc w:val="both"/>
        <w:rPr>
          <w:lang w:val="bg-BG"/>
        </w:rPr>
      </w:pPr>
      <w:r w:rsidRPr="00164F57">
        <w:rPr>
          <w:b/>
          <w:lang w:val="bg-BG"/>
        </w:rPr>
        <w:t xml:space="preserve">Представяне на разработена Бизнес Функционална Група 1 (БФГ1)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3"/>
        </w:numPr>
        <w:jc w:val="both"/>
        <w:rPr>
          <w:b/>
          <w:lang w:val="bg-BG"/>
        </w:rPr>
      </w:pPr>
      <w:r w:rsidRPr="00164F57">
        <w:rPr>
          <w:b/>
          <w:lang w:val="bg-BG"/>
        </w:rPr>
        <w:t xml:space="preserve">Резултати от първични тестове на разработените модули от БФГ1 - </w:t>
      </w:r>
      <w:r w:rsidRPr="00164F57">
        <w:rPr>
          <w:lang w:val="bg-BG"/>
        </w:rPr>
        <w:t>отговорността пада за резултатите пада върху ролите на тест мениджър и тестер.</w:t>
      </w:r>
    </w:p>
    <w:p w:rsidR="00586D67" w:rsidRPr="00164F57" w:rsidRDefault="00586D67" w:rsidP="00586D67">
      <w:pPr>
        <w:pStyle w:val="ListParagraph"/>
        <w:rPr>
          <w:b/>
          <w:lang w:val="bg-BG"/>
        </w:rPr>
      </w:pPr>
    </w:p>
    <w:p w:rsidR="00586D67" w:rsidRPr="00164F57" w:rsidRDefault="00586D67" w:rsidP="00947C74">
      <w:pPr>
        <w:numPr>
          <w:ilvl w:val="0"/>
          <w:numId w:val="13"/>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07336B">
      <w:pPr>
        <w:ind w:left="1440"/>
        <w:rPr>
          <w:b/>
        </w:rPr>
      </w:pPr>
    </w:p>
    <w:p w:rsidR="0007336B" w:rsidRPr="00164F57" w:rsidRDefault="0007336B" w:rsidP="0007336B">
      <w:pPr>
        <w:ind w:left="720"/>
      </w:pPr>
      <w:r w:rsidRPr="00164F57">
        <w:rPr>
          <w:i/>
          <w:lang w:val="bg-BG"/>
        </w:rPr>
        <w:t xml:space="preserve">Итерация на разработка </w:t>
      </w:r>
      <w:r w:rsidRPr="00164F57">
        <w:rPr>
          <w:i/>
        </w:rPr>
        <w:t>C2:</w:t>
      </w:r>
    </w:p>
    <w:p w:rsidR="0007336B" w:rsidRPr="00164F57" w:rsidRDefault="0007336B" w:rsidP="0007336B">
      <w:pPr>
        <w:numPr>
          <w:ilvl w:val="0"/>
          <w:numId w:val="14"/>
        </w:numPr>
        <w:jc w:val="both"/>
        <w:rPr>
          <w:lang w:val="bg-BG"/>
        </w:rPr>
      </w:pPr>
      <w:r w:rsidRPr="00164F57">
        <w:rPr>
          <w:b/>
          <w:lang w:val="bg-BG"/>
        </w:rPr>
        <w:t xml:space="preserve">Детайлен план за итерация </w:t>
      </w:r>
      <w:r w:rsidR="00586D67" w:rsidRPr="00164F57">
        <w:rPr>
          <w:b/>
        </w:rPr>
        <w:t>C</w:t>
      </w:r>
      <w:r w:rsidR="00687380" w:rsidRPr="00164F57">
        <w:rPr>
          <w:b/>
        </w:rPr>
        <w:t>3</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164F57">
        <w:t>C3</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4"/>
        </w:numPr>
        <w:jc w:val="both"/>
        <w:rPr>
          <w:lang w:val="bg-BG"/>
        </w:rPr>
      </w:pPr>
      <w:r w:rsidRPr="00164F57">
        <w:rPr>
          <w:b/>
          <w:lang w:val="bg-BG"/>
        </w:rPr>
        <w:t xml:space="preserve">Представяне на разработена Бизнес Функционална Група 2 (БФГ2)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4"/>
        </w:numPr>
        <w:jc w:val="both"/>
        <w:rPr>
          <w:b/>
          <w:lang w:val="bg-BG"/>
        </w:rPr>
      </w:pPr>
      <w:r w:rsidRPr="00164F57">
        <w:rPr>
          <w:b/>
          <w:lang w:val="bg-BG"/>
        </w:rPr>
        <w:t xml:space="preserve">Резултати от първични тестове на разработените модули от БФГ2 -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ListParagraph"/>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586D67">
      <w:pPr>
        <w:jc w:val="both"/>
        <w:rPr>
          <w:b/>
          <w:lang w:val="bg-BG"/>
        </w:rPr>
      </w:pPr>
    </w:p>
    <w:p w:rsidR="00586D67" w:rsidRPr="00164F57" w:rsidRDefault="00586D67" w:rsidP="00586D67">
      <w:pPr>
        <w:jc w:val="both"/>
        <w:rPr>
          <w:b/>
          <w:lang w:val="bg-BG"/>
        </w:rPr>
      </w:pPr>
    </w:p>
    <w:p w:rsidR="00586D67" w:rsidRPr="00164F57" w:rsidRDefault="00586D67" w:rsidP="00586D67">
      <w:pPr>
        <w:ind w:left="720"/>
      </w:pPr>
      <w:r w:rsidRPr="00164F57">
        <w:rPr>
          <w:i/>
          <w:lang w:val="bg-BG"/>
        </w:rPr>
        <w:t xml:space="preserve">Итерация на разработка </w:t>
      </w:r>
      <w:r w:rsidRPr="00164F57">
        <w:rPr>
          <w:i/>
        </w:rPr>
        <w:t>C</w:t>
      </w:r>
      <w:r w:rsidRPr="00164F57">
        <w:rPr>
          <w:i/>
          <w:lang w:val="bg-BG"/>
        </w:rPr>
        <w:t>3</w:t>
      </w:r>
      <w:r w:rsidRPr="00164F57">
        <w:rPr>
          <w:i/>
        </w:rPr>
        <w:t>:</w:t>
      </w:r>
    </w:p>
    <w:p w:rsidR="00586D67" w:rsidRPr="00164F57" w:rsidRDefault="00586D67" w:rsidP="00586D67">
      <w:pPr>
        <w:numPr>
          <w:ilvl w:val="0"/>
          <w:numId w:val="14"/>
        </w:numPr>
        <w:jc w:val="both"/>
        <w:rPr>
          <w:lang w:val="bg-BG"/>
        </w:rPr>
      </w:pPr>
      <w:r w:rsidRPr="00164F57">
        <w:rPr>
          <w:b/>
          <w:lang w:val="bg-BG"/>
        </w:rPr>
        <w:t xml:space="preserve">Детайлен план за итерация </w:t>
      </w:r>
      <w:r w:rsidR="005B246C">
        <w:rPr>
          <w:b/>
        </w:rPr>
        <w:t>C4</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5B246C">
        <w:t>C4</w:t>
      </w:r>
      <w:r w:rsidRPr="00164F57">
        <w:rPr>
          <w:lang w:val="bg-BG"/>
        </w:rPr>
        <w:t>.</w:t>
      </w:r>
    </w:p>
    <w:p w:rsidR="00586D67" w:rsidRPr="00164F57" w:rsidRDefault="00586D67" w:rsidP="00586D67">
      <w:pPr>
        <w:ind w:left="720"/>
        <w:jc w:val="both"/>
        <w:rPr>
          <w:lang w:val="bg-BG"/>
        </w:rPr>
      </w:pPr>
    </w:p>
    <w:p w:rsidR="00586D67" w:rsidRPr="00164F57" w:rsidRDefault="00586D67" w:rsidP="00586D67">
      <w:pPr>
        <w:numPr>
          <w:ilvl w:val="0"/>
          <w:numId w:val="14"/>
        </w:numPr>
        <w:jc w:val="both"/>
        <w:rPr>
          <w:lang w:val="bg-BG"/>
        </w:rPr>
      </w:pPr>
      <w:r w:rsidRPr="00164F57">
        <w:rPr>
          <w:b/>
          <w:lang w:val="bg-BG"/>
        </w:rPr>
        <w:t xml:space="preserve">Представяне на разработена Бизнес Функционална Група </w:t>
      </w:r>
      <w:r w:rsidR="00687380" w:rsidRPr="00164F57">
        <w:rPr>
          <w:b/>
          <w:lang w:val="bg-BG"/>
        </w:rPr>
        <w:t>3</w:t>
      </w:r>
      <w:r w:rsidRPr="00164F57">
        <w:rPr>
          <w:b/>
          <w:lang w:val="bg-BG"/>
        </w:rPr>
        <w:t xml:space="preserve"> (БФГ</w:t>
      </w:r>
      <w:r w:rsidR="00687380" w:rsidRPr="00164F57">
        <w:rPr>
          <w:b/>
          <w:lang w:val="bg-BG"/>
        </w:rPr>
        <w:t>3</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86D67" w:rsidRPr="00164F57" w:rsidRDefault="00586D67" w:rsidP="00586D67">
      <w:pPr>
        <w:ind w:left="708"/>
        <w:jc w:val="both"/>
        <w:rPr>
          <w:lang w:val="bg-BG"/>
        </w:rPr>
      </w:pPr>
    </w:p>
    <w:p w:rsidR="00586D67" w:rsidRPr="00164F57" w:rsidRDefault="00586D67" w:rsidP="00586D67">
      <w:pPr>
        <w:numPr>
          <w:ilvl w:val="0"/>
          <w:numId w:val="14"/>
        </w:numPr>
        <w:jc w:val="both"/>
        <w:rPr>
          <w:b/>
          <w:lang w:val="bg-BG"/>
        </w:rPr>
      </w:pPr>
      <w:r w:rsidRPr="00164F57">
        <w:rPr>
          <w:b/>
          <w:lang w:val="bg-BG"/>
        </w:rPr>
        <w:t>Резултати от първични тестове на разработените модули от БФГ</w:t>
      </w:r>
      <w:r w:rsidR="00687380" w:rsidRPr="00164F57">
        <w:rPr>
          <w:b/>
          <w:lang w:val="bg-BG"/>
        </w:rPr>
        <w:t>3</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ListParagraph"/>
        <w:rPr>
          <w:b/>
          <w:lang w:val="bg-BG"/>
        </w:rPr>
      </w:pPr>
    </w:p>
    <w:p w:rsidR="00687380" w:rsidRPr="005B246C"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Default="005B246C" w:rsidP="005B246C">
      <w:pPr>
        <w:pStyle w:val="ListParagraph"/>
        <w:rPr>
          <w:b/>
          <w:lang w:val="bg-BG"/>
        </w:rPr>
      </w:pPr>
    </w:p>
    <w:p w:rsidR="005B246C" w:rsidRPr="00164F57" w:rsidRDefault="005B246C" w:rsidP="005B246C">
      <w:pPr>
        <w:ind w:left="720"/>
      </w:pPr>
      <w:r w:rsidRPr="00164F57">
        <w:rPr>
          <w:i/>
          <w:lang w:val="bg-BG"/>
        </w:rPr>
        <w:t xml:space="preserve">Итерация на разработка </w:t>
      </w:r>
      <w:r w:rsidRPr="00164F57">
        <w:rPr>
          <w:i/>
        </w:rPr>
        <w:t>C</w:t>
      </w:r>
      <w:r>
        <w:rPr>
          <w:i/>
          <w:lang w:val="en-GB"/>
        </w:rPr>
        <w:t>4</w:t>
      </w:r>
      <w:r w:rsidRPr="00164F57">
        <w:rPr>
          <w:i/>
        </w:rPr>
        <w:t>:</w:t>
      </w:r>
    </w:p>
    <w:p w:rsidR="005B246C" w:rsidRPr="00164F57" w:rsidRDefault="005B246C" w:rsidP="005B246C">
      <w:pPr>
        <w:numPr>
          <w:ilvl w:val="0"/>
          <w:numId w:val="14"/>
        </w:numPr>
        <w:jc w:val="both"/>
        <w:rPr>
          <w:lang w:val="bg-BG"/>
        </w:rPr>
      </w:pPr>
      <w:r w:rsidRPr="00164F57">
        <w:rPr>
          <w:b/>
          <w:lang w:val="bg-BG"/>
        </w:rPr>
        <w:t xml:space="preserve">Детайлен план за итерация </w:t>
      </w:r>
      <w:r w:rsidRPr="00164F57">
        <w:rPr>
          <w:b/>
        </w:rPr>
        <w:t>T1</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T1</w:t>
      </w:r>
      <w:r w:rsidRPr="00164F57">
        <w:rPr>
          <w:lang w:val="bg-BG"/>
        </w:rPr>
        <w:t>.</w:t>
      </w:r>
    </w:p>
    <w:p w:rsidR="005B246C" w:rsidRPr="00164F57" w:rsidRDefault="005B246C" w:rsidP="005B246C">
      <w:pPr>
        <w:ind w:left="720"/>
        <w:jc w:val="both"/>
        <w:rPr>
          <w:lang w:val="bg-BG"/>
        </w:rPr>
      </w:pPr>
    </w:p>
    <w:p w:rsidR="005B246C" w:rsidRPr="00164F57" w:rsidRDefault="005B246C" w:rsidP="005B246C">
      <w:pPr>
        <w:numPr>
          <w:ilvl w:val="0"/>
          <w:numId w:val="14"/>
        </w:numPr>
        <w:jc w:val="both"/>
        <w:rPr>
          <w:lang w:val="bg-BG"/>
        </w:rPr>
      </w:pPr>
      <w:r w:rsidRPr="00164F57">
        <w:rPr>
          <w:b/>
          <w:lang w:val="bg-BG"/>
        </w:rPr>
        <w:lastRenderedPageBreak/>
        <w:t xml:space="preserve">Представяне на разработена Бизнес Функционална Група </w:t>
      </w:r>
      <w:r>
        <w:rPr>
          <w:b/>
          <w:lang w:val="en-GB"/>
        </w:rPr>
        <w:t>4</w:t>
      </w:r>
      <w:r w:rsidRPr="00164F57">
        <w:rPr>
          <w:b/>
          <w:lang w:val="bg-BG"/>
        </w:rPr>
        <w:t xml:space="preserve"> (БФГ</w:t>
      </w:r>
      <w:r>
        <w:rPr>
          <w:b/>
          <w:lang w:val="en-GB"/>
        </w:rPr>
        <w:t>4</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B246C" w:rsidRPr="00164F57" w:rsidRDefault="005B246C" w:rsidP="005B246C">
      <w:pPr>
        <w:ind w:left="708"/>
        <w:jc w:val="both"/>
        <w:rPr>
          <w:lang w:val="bg-BG"/>
        </w:rPr>
      </w:pPr>
    </w:p>
    <w:p w:rsidR="005B246C" w:rsidRPr="00164F57" w:rsidRDefault="005B246C" w:rsidP="005B246C">
      <w:pPr>
        <w:numPr>
          <w:ilvl w:val="0"/>
          <w:numId w:val="14"/>
        </w:numPr>
        <w:jc w:val="both"/>
        <w:rPr>
          <w:b/>
          <w:lang w:val="bg-BG"/>
        </w:rPr>
      </w:pPr>
      <w:r w:rsidRPr="00164F57">
        <w:rPr>
          <w:b/>
          <w:lang w:val="bg-BG"/>
        </w:rPr>
        <w:t>Резултати от първични тестове на разработените модули от БФГ</w:t>
      </w:r>
      <w:r>
        <w:rPr>
          <w:b/>
          <w:lang w:val="en-GB"/>
        </w:rPr>
        <w:t>4</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5B246C" w:rsidRPr="00164F57" w:rsidRDefault="005B246C" w:rsidP="005B246C">
      <w:pPr>
        <w:pStyle w:val="ListParagraph"/>
        <w:rPr>
          <w:b/>
          <w:lang w:val="bg-BG"/>
        </w:rPr>
      </w:pPr>
    </w:p>
    <w:p w:rsidR="005B246C" w:rsidRPr="00164F57" w:rsidRDefault="005B246C" w:rsidP="005B246C">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Pr="00164F57" w:rsidRDefault="005B246C" w:rsidP="005B246C">
      <w:pPr>
        <w:jc w:val="both"/>
        <w:rPr>
          <w:b/>
          <w:lang w:val="bg-BG"/>
        </w:rPr>
      </w:pPr>
    </w:p>
    <w:p w:rsidR="00586D67" w:rsidRPr="00164F57" w:rsidRDefault="00586D67" w:rsidP="00586D67">
      <w:pPr>
        <w:jc w:val="both"/>
        <w:rPr>
          <w:b/>
          <w:lang w:val="bg-BG"/>
        </w:rPr>
      </w:pPr>
    </w:p>
    <w:p w:rsidR="00586D67" w:rsidRPr="00164F57" w:rsidRDefault="00586D67" w:rsidP="00586D67">
      <w:pPr>
        <w:jc w:val="both"/>
        <w:rPr>
          <w:b/>
          <w:lang w:val="bg-BG"/>
        </w:rPr>
      </w:pPr>
    </w:p>
    <w:p w:rsidR="0007336B" w:rsidRPr="00164F57" w:rsidRDefault="0007336B" w:rsidP="0007336B">
      <w:pPr>
        <w:ind w:left="720"/>
        <w:rPr>
          <w:i/>
        </w:rPr>
      </w:pPr>
      <w:r w:rsidRPr="00164F57">
        <w:rPr>
          <w:i/>
          <w:lang w:val="bg-BG"/>
        </w:rPr>
        <w:t>Итерация на внедряване Т</w:t>
      </w:r>
      <w:r w:rsidRPr="00164F57">
        <w:rPr>
          <w:i/>
        </w:rPr>
        <w:t>1:</w:t>
      </w:r>
    </w:p>
    <w:p w:rsidR="0007336B" w:rsidRPr="00164F57" w:rsidRDefault="0007336B" w:rsidP="0007336B">
      <w:pPr>
        <w:numPr>
          <w:ilvl w:val="0"/>
          <w:numId w:val="15"/>
        </w:numPr>
        <w:jc w:val="both"/>
        <w:rPr>
          <w:b/>
          <w:lang w:val="bg-BG"/>
        </w:rPr>
      </w:pPr>
      <w:r w:rsidRPr="00164F57">
        <w:rPr>
          <w:b/>
          <w:lang w:val="bg-BG"/>
        </w:rPr>
        <w:t xml:space="preserve">Резултати от функционални интегрални тестове - </w:t>
      </w:r>
      <w:r w:rsidRPr="00164F57">
        <w:rPr>
          <w:lang w:val="bg-BG"/>
        </w:rPr>
        <w:t>отговорността пада за резултатите пада върху ролите на тест мениджър и тестер.</w:t>
      </w:r>
    </w:p>
    <w:p w:rsidR="0007336B" w:rsidRPr="00164F57" w:rsidRDefault="0007336B" w:rsidP="0007336B">
      <w:pPr>
        <w:ind w:left="720"/>
        <w:jc w:val="both"/>
        <w:rPr>
          <w:b/>
          <w:lang w:val="bg-BG"/>
        </w:rPr>
      </w:pPr>
    </w:p>
    <w:p w:rsidR="0007336B" w:rsidRPr="00164F57" w:rsidRDefault="0007336B" w:rsidP="0007336B">
      <w:pPr>
        <w:numPr>
          <w:ilvl w:val="0"/>
          <w:numId w:val="15"/>
        </w:numPr>
        <w:jc w:val="both"/>
        <w:rPr>
          <w:b/>
          <w:lang w:val="bg-BG"/>
        </w:rPr>
      </w:pPr>
      <w:r w:rsidRPr="00164F57">
        <w:rPr>
          <w:b/>
          <w:lang w:val="bg-BG"/>
        </w:rPr>
        <w:t>Резултати от провеждането на тестове по приемане системата</w:t>
      </w:r>
    </w:p>
    <w:p w:rsidR="0007336B" w:rsidRPr="00164F57" w:rsidRDefault="0007336B" w:rsidP="0007336B">
      <w:pPr>
        <w:ind w:left="708"/>
        <w:rPr>
          <w:b/>
          <w:lang w:val="bg-BG"/>
        </w:rPr>
      </w:pPr>
    </w:p>
    <w:p w:rsidR="0007336B" w:rsidRPr="0092210C" w:rsidRDefault="0007336B" w:rsidP="0092210C">
      <w:pPr>
        <w:pStyle w:val="Heading2"/>
      </w:pPr>
      <w:bookmarkStart w:id="15" w:name="_Toc436939038"/>
      <w:proofErr w:type="spellStart"/>
      <w:r w:rsidRPr="0092210C">
        <w:t>Преглед</w:t>
      </w:r>
      <w:proofErr w:type="spellEnd"/>
      <w:r w:rsidRPr="0092210C">
        <w:t xml:space="preserve"> </w:t>
      </w:r>
      <w:proofErr w:type="spellStart"/>
      <w:r w:rsidRPr="0092210C">
        <w:t>на</w:t>
      </w:r>
      <w:proofErr w:type="spellEnd"/>
      <w:r w:rsidRPr="0092210C">
        <w:t xml:space="preserve"> </w:t>
      </w:r>
      <w:proofErr w:type="spellStart"/>
      <w:r w:rsidRPr="0092210C">
        <w:t>отчетната</w:t>
      </w:r>
      <w:proofErr w:type="spellEnd"/>
      <w:r w:rsidRPr="0092210C">
        <w:t xml:space="preserve"> </w:t>
      </w:r>
      <w:proofErr w:type="spellStart"/>
      <w:r w:rsidRPr="0092210C">
        <w:t>документация</w:t>
      </w:r>
      <w:bookmarkEnd w:id="15"/>
      <w:proofErr w:type="spellEnd"/>
    </w:p>
    <w:p w:rsidR="0007336B" w:rsidRPr="00164F57" w:rsidRDefault="00025483" w:rsidP="0092210C">
      <w:pPr>
        <w:ind w:left="720"/>
        <w:rPr>
          <w:b/>
          <w:lang w:val="bg-BG"/>
        </w:rPr>
      </w:pPr>
      <w:bookmarkStart w:id="16" w:name="_Toc436901710"/>
      <w:r>
        <w:rPr>
          <w:b/>
          <w:lang w:val="bg-BG"/>
        </w:rPr>
        <w:t xml:space="preserve">Преди един </w:t>
      </w:r>
      <w:r w:rsidR="0007336B" w:rsidRPr="00164F57">
        <w:rPr>
          <w:lang w:val="bg-BG"/>
        </w:rPr>
        <w:t>документ</w:t>
      </w:r>
      <w:r>
        <w:rPr>
          <w:b/>
          <w:lang w:val="bg-BG"/>
        </w:rPr>
        <w:t xml:space="preserve"> да достигне до стабилно състояние той трябва да бъде проверен</w:t>
      </w:r>
      <w:r w:rsidR="0007336B" w:rsidRPr="00164F57">
        <w:rPr>
          <w:lang w:val="bg-BG"/>
        </w:rPr>
        <w:t xml:space="preserve">. Проверките </w:t>
      </w:r>
      <w:r w:rsidR="00057146">
        <w:rPr>
          <w:b/>
          <w:lang w:val="bg-BG"/>
        </w:rPr>
        <w:t>се извършват с цел повиша</w:t>
      </w:r>
      <w:r w:rsidR="00F85C02">
        <w:rPr>
          <w:b/>
          <w:lang w:val="bg-BG"/>
        </w:rPr>
        <w:t>ва</w:t>
      </w:r>
      <w:bookmarkStart w:id="17" w:name="_GoBack"/>
      <w:bookmarkEnd w:id="17"/>
      <w:r w:rsidR="00057146">
        <w:rPr>
          <w:b/>
          <w:lang w:val="bg-BG"/>
        </w:rPr>
        <w:t>не</w:t>
      </w:r>
      <w:r w:rsidR="0007336B" w:rsidRPr="00164F57">
        <w:rPr>
          <w:lang w:val="bg-BG"/>
        </w:rPr>
        <w:t xml:space="preserve"> качеството на документация</w:t>
      </w:r>
      <w:r w:rsidR="00057146">
        <w:rPr>
          <w:b/>
          <w:lang w:val="bg-BG"/>
        </w:rPr>
        <w:t>та</w:t>
      </w:r>
      <w:r w:rsidR="0007336B" w:rsidRPr="00164F57">
        <w:rPr>
          <w:lang w:val="bg-BG"/>
        </w:rPr>
        <w:t>. Всяка проверка трябва да се извърши от член на екипа, различен от поставения отговорник за документа.</w:t>
      </w:r>
      <w:bookmarkEnd w:id="16"/>
    </w:p>
    <w:p w:rsidR="006E54E7" w:rsidRPr="00164F57" w:rsidRDefault="006E54E7" w:rsidP="006E54E7">
      <w:pPr>
        <w:rPr>
          <w:lang w:val="bg-BG"/>
        </w:rPr>
      </w:pPr>
    </w:p>
    <w:p w:rsidR="00EE5E87" w:rsidRPr="00164F57" w:rsidRDefault="00B66C20" w:rsidP="005E23A9">
      <w:pPr>
        <w:pStyle w:val="Heading1"/>
        <w:numPr>
          <w:ilvl w:val="0"/>
          <w:numId w:val="2"/>
        </w:numPr>
        <w:rPr>
          <w:rFonts w:ascii="Times New Roman" w:hAnsi="Times New Roman"/>
          <w:lang w:val="bg-BG"/>
        </w:rPr>
      </w:pPr>
      <w:bookmarkStart w:id="18" w:name="_Toc436939039"/>
      <w:proofErr w:type="spellStart"/>
      <w:r w:rsidRPr="00164F57">
        <w:rPr>
          <w:rFonts w:ascii="Times New Roman" w:hAnsi="Times New Roman"/>
        </w:rPr>
        <w:t>Оценка</w:t>
      </w:r>
      <w:proofErr w:type="spellEnd"/>
      <w:r w:rsidRPr="00164F57">
        <w:rPr>
          <w:rFonts w:ascii="Times New Roman" w:hAnsi="Times New Roman"/>
        </w:rPr>
        <w:t xml:space="preserve"> и </w:t>
      </w:r>
      <w:proofErr w:type="spellStart"/>
      <w:r w:rsidRPr="00164F57">
        <w:rPr>
          <w:rFonts w:ascii="Times New Roman" w:hAnsi="Times New Roman"/>
        </w:rPr>
        <w:t>тест</w:t>
      </w:r>
      <w:bookmarkEnd w:id="18"/>
      <w:proofErr w:type="spellEnd"/>
    </w:p>
    <w:p w:rsidR="00687034" w:rsidRPr="00164F57" w:rsidRDefault="00687034" w:rsidP="00687034">
      <w:pPr>
        <w:pStyle w:val="BodyText"/>
        <w:jc w:val="both"/>
      </w:pPr>
      <w:proofErr w:type="spellStart"/>
      <w:r w:rsidRPr="00164F57">
        <w:t>Оценките</w:t>
      </w:r>
      <w:proofErr w:type="spellEnd"/>
      <w:r w:rsidRPr="00164F57">
        <w:t xml:space="preserve"> и </w:t>
      </w:r>
      <w:proofErr w:type="spellStart"/>
      <w:r w:rsidRPr="00164F57">
        <w:t>тестовете</w:t>
      </w:r>
      <w:proofErr w:type="spellEnd"/>
      <w:r w:rsidRPr="00164F57">
        <w:t xml:space="preserve"> </w:t>
      </w:r>
      <w:proofErr w:type="spellStart"/>
      <w:r w:rsidRPr="00164F57">
        <w:t>ще</w:t>
      </w:r>
      <w:proofErr w:type="spellEnd"/>
      <w:r w:rsidRPr="00164F57">
        <w:t xml:space="preserve"> </w:t>
      </w:r>
      <w:proofErr w:type="spellStart"/>
      <w:r w:rsidRPr="00164F57">
        <w:t>бъдат</w:t>
      </w:r>
      <w:proofErr w:type="spellEnd"/>
      <w:r w:rsidRPr="00164F57">
        <w:t xml:space="preserve"> </w:t>
      </w:r>
      <w:proofErr w:type="spellStart"/>
      <w:r w:rsidRPr="00164F57">
        <w:t>разработени</w:t>
      </w:r>
      <w:proofErr w:type="spellEnd"/>
      <w:r w:rsidRPr="00164F57">
        <w:t xml:space="preserve"> </w:t>
      </w:r>
      <w:proofErr w:type="spellStart"/>
      <w:r w:rsidRPr="00164F57">
        <w:t>на</w:t>
      </w:r>
      <w:proofErr w:type="spellEnd"/>
      <w:r w:rsidRPr="00164F57">
        <w:t xml:space="preserve"> </w:t>
      </w:r>
      <w:proofErr w:type="spellStart"/>
      <w:r w:rsidRPr="00164F57">
        <w:t>следващите</w:t>
      </w:r>
      <w:proofErr w:type="spellEnd"/>
      <w:r w:rsidRPr="00164F57">
        <w:t xml:space="preserve"> </w:t>
      </w:r>
      <w:proofErr w:type="spellStart"/>
      <w:r w:rsidRPr="00164F57">
        <w:t>итерации</w:t>
      </w:r>
      <w:proofErr w:type="spellEnd"/>
      <w:r w:rsidRPr="00164F57">
        <w:t xml:space="preserve"> и </w:t>
      </w:r>
      <w:proofErr w:type="spellStart"/>
      <w:r w:rsidRPr="00164F57">
        <w:t>ще</w:t>
      </w:r>
      <w:proofErr w:type="spellEnd"/>
      <w:r w:rsidRPr="00164F57">
        <w:t xml:space="preserve"> </w:t>
      </w:r>
      <w:proofErr w:type="spellStart"/>
      <w:r w:rsidRPr="00164F57">
        <w:t>се</w:t>
      </w:r>
      <w:proofErr w:type="spellEnd"/>
      <w:r w:rsidRPr="00164F57">
        <w:t xml:space="preserve"> </w:t>
      </w:r>
      <w:proofErr w:type="spellStart"/>
      <w:r w:rsidRPr="00164F57">
        <w:t>опишат</w:t>
      </w:r>
      <w:proofErr w:type="spellEnd"/>
      <w:r w:rsidRPr="00164F57">
        <w:t xml:space="preserve"> в </w:t>
      </w:r>
      <w:proofErr w:type="spellStart"/>
      <w:r w:rsidRPr="00164F57">
        <w:t>документите</w:t>
      </w:r>
      <w:proofErr w:type="spellEnd"/>
      <w:r w:rsidRPr="00164F57">
        <w:t>:</w:t>
      </w:r>
    </w:p>
    <w:p w:rsidR="00687034" w:rsidRPr="00164F57" w:rsidRDefault="00057146" w:rsidP="00057146">
      <w:pPr>
        <w:pStyle w:val="BodyText"/>
        <w:numPr>
          <w:ilvl w:val="0"/>
          <w:numId w:val="17"/>
        </w:numPr>
        <w:jc w:val="both"/>
      </w:pPr>
      <w:r w:rsidRPr="00057146">
        <w:t>ABM-1-I1-Software Development Plan</w:t>
      </w:r>
    </w:p>
    <w:p w:rsidR="00687034" w:rsidRPr="00057146" w:rsidRDefault="00057146" w:rsidP="00687034">
      <w:pPr>
        <w:pStyle w:val="BodyText"/>
        <w:numPr>
          <w:ilvl w:val="0"/>
          <w:numId w:val="17"/>
        </w:numPr>
        <w:jc w:val="both"/>
      </w:pPr>
      <w:r>
        <w:rPr>
          <w:lang w:val="en-GB"/>
        </w:rPr>
        <w:t>ABM-3-C1-</w:t>
      </w:r>
      <w:r>
        <w:t>Test Results</w:t>
      </w:r>
    </w:p>
    <w:p w:rsidR="00687034" w:rsidRPr="00164F57" w:rsidRDefault="00687034" w:rsidP="00687034">
      <w:pPr>
        <w:rPr>
          <w:lang w:val="bg-BG"/>
        </w:rPr>
      </w:pPr>
    </w:p>
    <w:p w:rsidR="00EE5E87" w:rsidRDefault="00B66C20" w:rsidP="005E23A9">
      <w:pPr>
        <w:pStyle w:val="Heading1"/>
        <w:numPr>
          <w:ilvl w:val="0"/>
          <w:numId w:val="2"/>
        </w:numPr>
        <w:rPr>
          <w:rFonts w:ascii="Times New Roman" w:hAnsi="Times New Roman"/>
          <w:lang w:val="bg-BG"/>
        </w:rPr>
      </w:pPr>
      <w:bookmarkStart w:id="19" w:name="_Toc436939040"/>
      <w:r w:rsidRPr="00164F57">
        <w:rPr>
          <w:rFonts w:ascii="Times New Roman" w:hAnsi="Times New Roman"/>
          <w:lang w:val="bg-BG"/>
        </w:rPr>
        <w:t>Рискове, разрешаване на проблеми и коригиращи действия</w:t>
      </w:r>
      <w:bookmarkEnd w:id="19"/>
    </w:p>
    <w:p w:rsidR="00046A10" w:rsidRDefault="00C93476" w:rsidP="00C93476">
      <w:pPr>
        <w:ind w:left="720"/>
        <w:jc w:val="both"/>
        <w:rPr>
          <w:lang w:val="bg-BG"/>
        </w:rPr>
      </w:pPr>
      <w:r>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p>
    <w:p w:rsidR="00331B54" w:rsidRPr="00046A10" w:rsidRDefault="00331B54" w:rsidP="00C93476">
      <w:pPr>
        <w:ind w:left="720"/>
        <w:jc w:val="both"/>
        <w:rPr>
          <w:lang w:val="bg-BG"/>
        </w:rPr>
      </w:pPr>
      <w:r>
        <w:rPr>
          <w:lang w:val="bg-BG"/>
        </w:rPr>
        <w:t>По-подробно описание на управлението на рисковете е представено в документ „</w:t>
      </w:r>
      <w:proofErr w:type="spellStart"/>
      <w:r w:rsidR="005A7FE5">
        <w:rPr>
          <w:lang w:val="bg-BG"/>
        </w:rPr>
        <w:t>ABM_Risk-Management-Plan</w:t>
      </w:r>
      <w:proofErr w:type="spellEnd"/>
      <w:r>
        <w:rPr>
          <w:lang w:val="bg-BG"/>
        </w:rPr>
        <w:t>“.</w:t>
      </w:r>
    </w:p>
    <w:p w:rsidR="00EE5E87" w:rsidRPr="00164F57" w:rsidRDefault="00B66C20" w:rsidP="005E23A9">
      <w:pPr>
        <w:pStyle w:val="Heading1"/>
        <w:numPr>
          <w:ilvl w:val="0"/>
          <w:numId w:val="2"/>
        </w:numPr>
        <w:rPr>
          <w:rFonts w:ascii="Times New Roman" w:hAnsi="Times New Roman"/>
        </w:rPr>
      </w:pPr>
      <w:bookmarkStart w:id="20" w:name="_Toc436939041"/>
      <w:proofErr w:type="spellStart"/>
      <w:r w:rsidRPr="00164F57">
        <w:rPr>
          <w:rFonts w:ascii="Times New Roman" w:hAnsi="Times New Roman"/>
        </w:rPr>
        <w:t>Инструменти</w:t>
      </w:r>
      <w:proofErr w:type="spellEnd"/>
      <w:r w:rsidRPr="00164F57">
        <w:rPr>
          <w:rFonts w:ascii="Times New Roman" w:hAnsi="Times New Roman"/>
        </w:rPr>
        <w:t xml:space="preserve">, </w:t>
      </w:r>
      <w:proofErr w:type="spellStart"/>
      <w:r w:rsidRPr="00164F57">
        <w:rPr>
          <w:rFonts w:ascii="Times New Roman" w:hAnsi="Times New Roman"/>
        </w:rPr>
        <w:t>техники</w:t>
      </w:r>
      <w:proofErr w:type="spellEnd"/>
      <w:r w:rsidRPr="00164F57">
        <w:rPr>
          <w:rFonts w:ascii="Times New Roman" w:hAnsi="Times New Roman"/>
        </w:rPr>
        <w:t xml:space="preserve"> и </w:t>
      </w:r>
      <w:proofErr w:type="spellStart"/>
      <w:r w:rsidRPr="00164F57">
        <w:rPr>
          <w:rFonts w:ascii="Times New Roman" w:hAnsi="Times New Roman"/>
        </w:rPr>
        <w:t>методологии</w:t>
      </w:r>
      <w:bookmarkEnd w:id="20"/>
      <w:proofErr w:type="spellEnd"/>
    </w:p>
    <w:p w:rsidR="00341C9E" w:rsidRPr="00164F57" w:rsidRDefault="00341C9E" w:rsidP="00341C9E">
      <w:pPr>
        <w:pStyle w:val="BodyText"/>
        <w:jc w:val="both"/>
      </w:pPr>
      <w:r w:rsidRPr="00164F57">
        <w:t xml:space="preserve">RUP (Rational Unified Process) – </w:t>
      </w:r>
      <w:proofErr w:type="spellStart"/>
      <w:r w:rsidRPr="00164F57">
        <w:t>стандарт</w:t>
      </w:r>
      <w:proofErr w:type="spellEnd"/>
      <w:r w:rsidRPr="00164F57">
        <w:t xml:space="preserve"> </w:t>
      </w:r>
      <w:proofErr w:type="spellStart"/>
      <w:r w:rsidRPr="00164F57">
        <w:t>за</w:t>
      </w:r>
      <w:proofErr w:type="spellEnd"/>
      <w:r w:rsidRPr="00164F57">
        <w:t xml:space="preserve"> </w:t>
      </w:r>
      <w:proofErr w:type="spellStart"/>
      <w:r w:rsidRPr="00164F57">
        <w:t>разработване</w:t>
      </w:r>
      <w:proofErr w:type="spellEnd"/>
      <w:r w:rsidRPr="00164F57">
        <w:t xml:space="preserve"> </w:t>
      </w:r>
      <w:proofErr w:type="spellStart"/>
      <w:r w:rsidRPr="00164F57">
        <w:t>на</w:t>
      </w:r>
      <w:proofErr w:type="spellEnd"/>
      <w:r w:rsidRPr="00164F57">
        <w:t xml:space="preserve"> </w:t>
      </w:r>
      <w:proofErr w:type="spellStart"/>
      <w:r w:rsidRPr="00164F57">
        <w:t>големи</w:t>
      </w:r>
      <w:proofErr w:type="spellEnd"/>
      <w:r w:rsidRPr="00164F57">
        <w:t xml:space="preserve"> </w:t>
      </w:r>
      <w:proofErr w:type="spellStart"/>
      <w:r w:rsidRPr="00164F57">
        <w:t>софтуерни</w:t>
      </w:r>
      <w:proofErr w:type="spellEnd"/>
      <w:r w:rsidRPr="00164F57">
        <w:t xml:space="preserve"> </w:t>
      </w:r>
      <w:proofErr w:type="spellStart"/>
      <w:r w:rsidRPr="00164F57">
        <w:t>проекти</w:t>
      </w:r>
      <w:proofErr w:type="spellEnd"/>
      <w:r w:rsidRPr="00164F57">
        <w:t xml:space="preserve">. </w:t>
      </w:r>
    </w:p>
    <w:p w:rsidR="00341C9E" w:rsidRPr="00164F57" w:rsidRDefault="00341C9E" w:rsidP="00341C9E">
      <w:pPr>
        <w:pStyle w:val="BodyText"/>
        <w:jc w:val="both"/>
      </w:pPr>
      <w:proofErr w:type="gramStart"/>
      <w:r w:rsidRPr="00164F57">
        <w:t xml:space="preserve">JIRA – </w:t>
      </w:r>
      <w:proofErr w:type="spellStart"/>
      <w:r w:rsidRPr="00164F57">
        <w:t>среда</w:t>
      </w:r>
      <w:proofErr w:type="spellEnd"/>
      <w:r w:rsidRPr="00164F57">
        <w:t xml:space="preserve">, </w:t>
      </w:r>
      <w:proofErr w:type="spellStart"/>
      <w:r w:rsidRPr="00164F57">
        <w:t>съдържаща</w:t>
      </w:r>
      <w:proofErr w:type="spellEnd"/>
      <w:r w:rsidRPr="00164F57">
        <w:t xml:space="preserve"> </w:t>
      </w:r>
      <w:proofErr w:type="spellStart"/>
      <w:r w:rsidRPr="00164F57">
        <w:t>множество</w:t>
      </w:r>
      <w:proofErr w:type="spellEnd"/>
      <w:r w:rsidRPr="00164F57">
        <w:t xml:space="preserve"> </w:t>
      </w:r>
      <w:proofErr w:type="spellStart"/>
      <w:r w:rsidRPr="00164F57">
        <w:t>инструменти</w:t>
      </w:r>
      <w:proofErr w:type="spellEnd"/>
      <w:r w:rsidRPr="00164F57">
        <w:t xml:space="preserve">, </w:t>
      </w:r>
      <w:proofErr w:type="spellStart"/>
      <w:r w:rsidRPr="00164F57">
        <w:t>които</w:t>
      </w:r>
      <w:proofErr w:type="spellEnd"/>
      <w:r w:rsidRPr="00164F57">
        <w:t xml:space="preserve"> </w:t>
      </w:r>
      <w:proofErr w:type="spellStart"/>
      <w:r w:rsidRPr="00164F57">
        <w:t>спомагат</w:t>
      </w:r>
      <w:proofErr w:type="spellEnd"/>
      <w:r w:rsidRPr="00164F57">
        <w:t xml:space="preserve"> </w:t>
      </w:r>
      <w:proofErr w:type="spellStart"/>
      <w:r w:rsidRPr="00164F57">
        <w:t>за</w:t>
      </w:r>
      <w:proofErr w:type="spellEnd"/>
      <w:r w:rsidRPr="00164F57">
        <w:t xml:space="preserve"> </w:t>
      </w:r>
      <w:proofErr w:type="spellStart"/>
      <w:r w:rsidRPr="00164F57">
        <w:t>управлението</w:t>
      </w:r>
      <w:proofErr w:type="spellEnd"/>
      <w:r w:rsidRPr="00164F57">
        <w:t xml:space="preserve"> </w:t>
      </w:r>
      <w:proofErr w:type="spellStart"/>
      <w:r w:rsidRPr="00164F57">
        <w:t>на</w:t>
      </w:r>
      <w:proofErr w:type="spellEnd"/>
      <w:r w:rsidRPr="00164F57">
        <w:t xml:space="preserve"> </w:t>
      </w:r>
      <w:proofErr w:type="spellStart"/>
      <w:r w:rsidRPr="00164F57">
        <w:t>разработката</w:t>
      </w:r>
      <w:proofErr w:type="spellEnd"/>
      <w:r w:rsidRPr="00164F57">
        <w:t xml:space="preserve"> </w:t>
      </w:r>
      <w:proofErr w:type="spellStart"/>
      <w:r w:rsidRPr="00164F57">
        <w:t>на</w:t>
      </w:r>
      <w:proofErr w:type="spellEnd"/>
      <w:r w:rsidRPr="00164F57">
        <w:t xml:space="preserve"> </w:t>
      </w:r>
      <w:proofErr w:type="spellStart"/>
      <w:r w:rsidRPr="00164F57">
        <w:t>софтуерния</w:t>
      </w:r>
      <w:proofErr w:type="spellEnd"/>
      <w:r w:rsidRPr="00164F57">
        <w:t xml:space="preserve"> </w:t>
      </w:r>
      <w:proofErr w:type="spellStart"/>
      <w:r w:rsidRPr="00164F57">
        <w:t>проект</w:t>
      </w:r>
      <w:proofErr w:type="spellEnd"/>
      <w:r w:rsidRPr="00164F57">
        <w:t xml:space="preserve"> и </w:t>
      </w:r>
      <w:proofErr w:type="spellStart"/>
      <w:r w:rsidRPr="00164F57">
        <w:t>проследяване</w:t>
      </w:r>
      <w:proofErr w:type="spellEnd"/>
      <w:r w:rsidRPr="00164F57">
        <w:t xml:space="preserve"> </w:t>
      </w:r>
      <w:proofErr w:type="spellStart"/>
      <w:r w:rsidRPr="00164F57">
        <w:t>на</w:t>
      </w:r>
      <w:proofErr w:type="spellEnd"/>
      <w:r w:rsidRPr="00164F57">
        <w:t xml:space="preserve"> </w:t>
      </w:r>
      <w:proofErr w:type="spellStart"/>
      <w:r w:rsidRPr="00164F57">
        <w:t>грешки</w:t>
      </w:r>
      <w:proofErr w:type="spellEnd"/>
      <w:r w:rsidRPr="00164F57">
        <w:t>.</w:t>
      </w:r>
      <w:proofErr w:type="gramEnd"/>
    </w:p>
    <w:p w:rsidR="00341C9E" w:rsidRPr="00164F57" w:rsidRDefault="00341C9E" w:rsidP="00341C9E">
      <w:pPr>
        <w:pStyle w:val="BodyText"/>
        <w:jc w:val="both"/>
      </w:pPr>
      <w:r w:rsidRPr="00164F57">
        <w:t xml:space="preserve">ECLIPSE – </w:t>
      </w:r>
      <w:proofErr w:type="spellStart"/>
      <w:r w:rsidRPr="00164F57">
        <w:t>среда</w:t>
      </w:r>
      <w:proofErr w:type="spellEnd"/>
      <w:r w:rsidRPr="00164F57">
        <w:t xml:space="preserve"> </w:t>
      </w:r>
      <w:proofErr w:type="spellStart"/>
      <w:r w:rsidRPr="00164F57">
        <w:t>за</w:t>
      </w:r>
      <w:proofErr w:type="spellEnd"/>
      <w:r w:rsidRPr="00164F57">
        <w:t xml:space="preserve"> </w:t>
      </w:r>
      <w:proofErr w:type="spellStart"/>
      <w:r w:rsidRPr="00164F57">
        <w:t>разработване</w:t>
      </w:r>
      <w:proofErr w:type="spellEnd"/>
      <w:r w:rsidRPr="00164F57">
        <w:t xml:space="preserve"> </w:t>
      </w:r>
      <w:proofErr w:type="spellStart"/>
      <w:r w:rsidRPr="00164F57">
        <w:t>на</w:t>
      </w:r>
      <w:proofErr w:type="spellEnd"/>
      <w:r w:rsidRPr="00164F57">
        <w:t xml:space="preserve"> </w:t>
      </w:r>
      <w:proofErr w:type="spellStart"/>
      <w:r w:rsidRPr="00164F57">
        <w:t>софтуер</w:t>
      </w:r>
      <w:proofErr w:type="spellEnd"/>
      <w:r w:rsidRPr="00164F57">
        <w:t>.</w:t>
      </w:r>
    </w:p>
    <w:p w:rsidR="00341C9E" w:rsidRPr="00164F57" w:rsidRDefault="00341C9E" w:rsidP="00341C9E">
      <w:pPr>
        <w:pStyle w:val="BodyText"/>
        <w:jc w:val="both"/>
        <w:rPr>
          <w:lang w:val="bg-BG"/>
        </w:rPr>
      </w:pPr>
      <w:proofErr w:type="gramStart"/>
      <w:r w:rsidRPr="00164F57">
        <w:t xml:space="preserve">GIT – </w:t>
      </w:r>
      <w:r w:rsidRPr="00164F57">
        <w:rPr>
          <w:lang w:val="bg-BG"/>
        </w:rPr>
        <w:t>среда за паралелна работа по документи и програми, синхронизираща работата на всички членове на екипа.</w:t>
      </w:r>
      <w:proofErr w:type="gramEnd"/>
    </w:p>
    <w:p w:rsidR="00EE5E87" w:rsidRDefault="00B66C20" w:rsidP="00314815">
      <w:pPr>
        <w:pStyle w:val="Heading1"/>
        <w:numPr>
          <w:ilvl w:val="0"/>
          <w:numId w:val="2"/>
        </w:numPr>
        <w:rPr>
          <w:rFonts w:ascii="Times New Roman" w:hAnsi="Times New Roman"/>
          <w:lang w:val="bg-BG"/>
        </w:rPr>
      </w:pPr>
      <w:bookmarkStart w:id="21" w:name="_Toc436939042"/>
      <w:r w:rsidRPr="00164F57">
        <w:rPr>
          <w:rFonts w:ascii="Times New Roman" w:hAnsi="Times New Roman"/>
          <w:lang w:val="bg-BG"/>
        </w:rPr>
        <w:t>Управление на конфигурацията</w:t>
      </w:r>
      <w:bookmarkEnd w:id="21"/>
    </w:p>
    <w:p w:rsidR="00314815" w:rsidRPr="00314815" w:rsidRDefault="00314815" w:rsidP="00331B54">
      <w:pPr>
        <w:ind w:left="720"/>
        <w:jc w:val="both"/>
        <w:rPr>
          <w:lang w:val="bg-BG"/>
        </w:rPr>
      </w:pPr>
      <w:r>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Pr>
          <w:lang w:val="bg-BG"/>
        </w:rPr>
        <w:t>,</w:t>
      </w:r>
      <w:r>
        <w:rPr>
          <w:lang w:val="bg-BG"/>
        </w:rPr>
        <w:t xml:space="preserve"> през целия му жизнен цикъл, член от екипа на изпълнителите в лицето (Б. Дечев)</w:t>
      </w:r>
      <w:r w:rsidR="00331B54">
        <w:rPr>
          <w:lang w:val="bg-BG"/>
        </w:rPr>
        <w:t xml:space="preserve"> ще се консултира с екипа от възложители.</w:t>
      </w:r>
    </w:p>
    <w:p w:rsidR="00EE5E87" w:rsidRPr="00164F57" w:rsidRDefault="00B66C20" w:rsidP="005E23A9">
      <w:pPr>
        <w:pStyle w:val="Heading1"/>
        <w:numPr>
          <w:ilvl w:val="0"/>
          <w:numId w:val="2"/>
        </w:numPr>
        <w:rPr>
          <w:rFonts w:ascii="Times New Roman" w:hAnsi="Times New Roman"/>
        </w:rPr>
      </w:pPr>
      <w:bookmarkStart w:id="22" w:name="_Toc436939043"/>
      <w:proofErr w:type="spellStart"/>
      <w:r w:rsidRPr="00164F57">
        <w:rPr>
          <w:rFonts w:ascii="Times New Roman" w:hAnsi="Times New Roman"/>
        </w:rPr>
        <w:lastRenderedPageBreak/>
        <w:t>Записки</w:t>
      </w:r>
      <w:proofErr w:type="spellEnd"/>
      <w:r w:rsidRPr="00164F57">
        <w:rPr>
          <w:rFonts w:ascii="Times New Roman" w:hAnsi="Times New Roman"/>
        </w:rPr>
        <w:t xml:space="preserve"> </w:t>
      </w:r>
      <w:proofErr w:type="spellStart"/>
      <w:r w:rsidRPr="00164F57">
        <w:rPr>
          <w:rFonts w:ascii="Times New Roman" w:hAnsi="Times New Roman"/>
        </w:rPr>
        <w:t>по</w:t>
      </w:r>
      <w:proofErr w:type="spellEnd"/>
      <w:r w:rsidRPr="00164F57">
        <w:rPr>
          <w:rFonts w:ascii="Times New Roman" w:hAnsi="Times New Roman"/>
        </w:rPr>
        <w:t xml:space="preserve"> </w:t>
      </w:r>
      <w:proofErr w:type="spellStart"/>
      <w:r w:rsidRPr="00164F57">
        <w:rPr>
          <w:rFonts w:ascii="Times New Roman" w:hAnsi="Times New Roman"/>
        </w:rPr>
        <w:t>качеството</w:t>
      </w:r>
      <w:bookmarkEnd w:id="22"/>
      <w:proofErr w:type="spellEnd"/>
    </w:p>
    <w:p w:rsidR="00EE5E87" w:rsidRPr="00164F57" w:rsidRDefault="00E5766D" w:rsidP="00E5766D">
      <w:pPr>
        <w:ind w:left="720"/>
        <w:jc w:val="both"/>
      </w:pPr>
      <w:r w:rsidRPr="00164F57">
        <w:rPr>
          <w:lang w:val="bg-BG"/>
        </w:rPr>
        <w:t xml:space="preserve">Свършената работа и времето което е отнело за свършването и ще могат да бъдат видени в </w:t>
      </w:r>
      <w:r w:rsidRPr="00164F57">
        <w:t>JIRA.</w:t>
      </w:r>
      <w:r w:rsidRPr="00164F57">
        <w:rPr>
          <w:lang w:val="bg-BG"/>
        </w:rPr>
        <w:t xml:space="preserve"> В отсъствието на </w:t>
      </w:r>
      <w:r w:rsidRPr="00164F57">
        <w:t xml:space="preserve">JIRA </w:t>
      </w:r>
      <w:r w:rsidRPr="00164F57">
        <w:rPr>
          <w:lang w:val="bg-BG"/>
        </w:rPr>
        <w:t xml:space="preserve">поради административни неизправности ще се ползва </w:t>
      </w:r>
      <w:r w:rsidRPr="00164F57">
        <w:t>GIT.</w:t>
      </w:r>
    </w:p>
    <w:p w:rsidR="00EE5E87" w:rsidRPr="00164F57" w:rsidRDefault="00EE5E87">
      <w:pPr>
        <w:pStyle w:val="InfoBlue"/>
      </w:pPr>
    </w:p>
    <w:sectPr w:rsidR="00EE5E87" w:rsidRPr="00164F57">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30C" w:rsidRDefault="00A8530C">
      <w:pPr>
        <w:spacing w:line="240" w:lineRule="auto"/>
      </w:pPr>
      <w:r>
        <w:separator/>
      </w:r>
    </w:p>
  </w:endnote>
  <w:endnote w:type="continuationSeparator" w:id="0">
    <w:p w:rsidR="00A8530C" w:rsidRDefault="00A85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5E87" w:rsidRDefault="00EE5E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Екип едно</w:t>
          </w:r>
          <w:r>
            <w:t xml:space="preserve">, </w:t>
          </w:r>
          <w:r>
            <w:fldChar w:fldCharType="begin"/>
          </w:r>
          <w:r>
            <w:instrText xml:space="preserve"> DATE \@ "yyyy" </w:instrText>
          </w:r>
          <w:r>
            <w:fldChar w:fldCharType="separate"/>
          </w:r>
          <w:r w:rsidR="00F85C02">
            <w:rPr>
              <w:noProof/>
            </w:rPr>
            <w:t>2015</w:t>
          </w:r>
          <w:r>
            <w:fldChar w:fldCharType="end"/>
          </w:r>
        </w:p>
      </w:tc>
      <w:tc>
        <w:tcPr>
          <w:tcW w:w="3162" w:type="dxa"/>
          <w:tcBorders>
            <w:top w:val="nil"/>
            <w:left w:val="nil"/>
            <w:bottom w:val="nil"/>
            <w:right w:val="nil"/>
          </w:tcBorders>
        </w:tcPr>
        <w:p w:rsidR="00EE5E87" w:rsidRDefault="00164F57">
          <w:pPr>
            <w:jc w:val="right"/>
          </w:pPr>
          <w:proofErr w:type="spellStart"/>
          <w:r>
            <w:t>Страница</w:t>
          </w:r>
          <w:proofErr w:type="spellEnd"/>
          <w:r w:rsidR="00EE5E87">
            <w:t xml:space="preserve"> </w:t>
          </w:r>
          <w:r w:rsidR="00EE5E87">
            <w:rPr>
              <w:rStyle w:val="PageNumber"/>
            </w:rPr>
            <w:fldChar w:fldCharType="begin"/>
          </w:r>
          <w:r w:rsidR="00EE5E87">
            <w:rPr>
              <w:rStyle w:val="PageNumber"/>
            </w:rPr>
            <w:instrText xml:space="preserve"> PAGE </w:instrText>
          </w:r>
          <w:r w:rsidR="00EE5E87">
            <w:rPr>
              <w:rStyle w:val="PageNumber"/>
            </w:rPr>
            <w:fldChar w:fldCharType="separate"/>
          </w:r>
          <w:r w:rsidR="00F85C02">
            <w:rPr>
              <w:rStyle w:val="PageNumber"/>
              <w:noProof/>
            </w:rPr>
            <w:t>7</w:t>
          </w:r>
          <w:r w:rsidR="00EE5E87">
            <w:rPr>
              <w:rStyle w:val="PageNumber"/>
            </w:rPr>
            <w:fldChar w:fldCharType="end"/>
          </w:r>
          <w:r>
            <w:rPr>
              <w:rStyle w:val="PageNumber"/>
            </w:rPr>
            <w:t xml:space="preserve"> </w:t>
          </w:r>
          <w:proofErr w:type="spellStart"/>
          <w:r>
            <w:rPr>
              <w:rStyle w:val="PageNumber"/>
            </w:rPr>
            <w:t>от</w:t>
          </w:r>
          <w:proofErr w:type="spellEnd"/>
          <w:r w:rsidR="00EE5E87">
            <w:rPr>
              <w:rStyle w:val="PageNumber"/>
            </w:rPr>
            <w:t xml:space="preserve"> </w:t>
          </w:r>
          <w:r w:rsidR="00EE5E87">
            <w:rPr>
              <w:rStyle w:val="PageNumber"/>
            </w:rPr>
            <w:fldChar w:fldCharType="begin"/>
          </w:r>
          <w:r w:rsidR="00EE5E87">
            <w:rPr>
              <w:rStyle w:val="PageNumber"/>
            </w:rPr>
            <w:instrText xml:space="preserve"> NUMPAGES  \* MERGEFORMAT </w:instrText>
          </w:r>
          <w:r w:rsidR="00EE5E87">
            <w:rPr>
              <w:rStyle w:val="PageNumber"/>
            </w:rPr>
            <w:fldChar w:fldCharType="separate"/>
          </w:r>
          <w:r w:rsidR="00F85C02">
            <w:rPr>
              <w:rStyle w:val="PageNumber"/>
              <w:noProof/>
            </w:rPr>
            <w:t>11</w:t>
          </w:r>
          <w:r w:rsidR="00EE5E87">
            <w:rPr>
              <w:rStyle w:val="PageNumber"/>
            </w:rPr>
            <w:fldChar w:fldCharType="end"/>
          </w:r>
        </w:p>
      </w:tc>
    </w:tr>
  </w:tbl>
  <w:p w:rsidR="00EE5E87" w:rsidRDefault="00EE5E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30C" w:rsidRDefault="00A8530C">
      <w:pPr>
        <w:spacing w:line="240" w:lineRule="auto"/>
      </w:pPr>
      <w:r>
        <w:separator/>
      </w:r>
    </w:p>
  </w:footnote>
  <w:footnote w:type="continuationSeparator" w:id="0">
    <w:p w:rsidR="00A8530C" w:rsidRDefault="00A853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7A2830">
            <w:t xml:space="preserve"> 1.0</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164F57">
            <w:rPr>
              <w:lang w:val="bg-BG"/>
            </w:rPr>
            <w:t>1.12.2015</w:t>
          </w:r>
          <w:r w:rsidR="007A2830">
            <w:rPr>
              <w:lang w:val="bg-BG"/>
            </w:rPr>
            <w:t xml:space="preserve"> г.</w:t>
          </w:r>
        </w:p>
      </w:tc>
    </w:tr>
  </w:tbl>
  <w:p w:rsidR="00EE5E87" w:rsidRDefault="00EE5E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9563D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3">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8">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2">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3">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19"/>
  </w:num>
  <w:num w:numId="4">
    <w:abstractNumId w:val="3"/>
  </w:num>
  <w:num w:numId="5">
    <w:abstractNumId w:val="4"/>
  </w:num>
  <w:num w:numId="6">
    <w:abstractNumId w:val="18"/>
  </w:num>
  <w:num w:numId="7">
    <w:abstractNumId w:val="2"/>
  </w:num>
  <w:num w:numId="8">
    <w:abstractNumId w:val="5"/>
  </w:num>
  <w:num w:numId="9">
    <w:abstractNumId w:val="15"/>
  </w:num>
  <w:num w:numId="10">
    <w:abstractNumId w:val="16"/>
  </w:num>
  <w:num w:numId="11">
    <w:abstractNumId w:val="7"/>
  </w:num>
  <w:num w:numId="12">
    <w:abstractNumId w:val="17"/>
  </w:num>
  <w:num w:numId="13">
    <w:abstractNumId w:val="10"/>
  </w:num>
  <w:num w:numId="14">
    <w:abstractNumId w:val="11"/>
  </w:num>
  <w:num w:numId="15">
    <w:abstractNumId w:val="12"/>
  </w:num>
  <w:num w:numId="16">
    <w:abstractNumId w:val="13"/>
  </w:num>
  <w:num w:numId="17">
    <w:abstractNumId w:val="8"/>
  </w:num>
  <w:num w:numId="18">
    <w:abstractNumId w:val="9"/>
  </w:num>
  <w:num w:numId="19">
    <w:abstractNumId w:val="14"/>
  </w:num>
  <w:num w:numId="20">
    <w:abstractNumId w:val="6"/>
  </w:num>
  <w:num w:numId="21">
    <w:abstractNumId w:val="1"/>
    <w:lvlOverride w:ilvl="0">
      <w:lvl w:ilvl="0">
        <w:numFmt w:val="bullet"/>
        <w:lvlText w:val=""/>
        <w:legacy w:legacy="1" w:legacySpace="0" w:legacyIndent="360"/>
        <w:lvlJc w:val="left"/>
        <w:pPr>
          <w:ind w:left="720" w:hanging="360"/>
        </w:pPr>
        <w:rPr>
          <w:rFonts w:ascii="Symbol" w:hAnsi="Symbol"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13B9A"/>
    <w:rsid w:val="00025483"/>
    <w:rsid w:val="00046A10"/>
    <w:rsid w:val="00057146"/>
    <w:rsid w:val="0007336B"/>
    <w:rsid w:val="000B34DD"/>
    <w:rsid w:val="000C53DA"/>
    <w:rsid w:val="00164F57"/>
    <w:rsid w:val="001A42B5"/>
    <w:rsid w:val="001E619B"/>
    <w:rsid w:val="00267EE9"/>
    <w:rsid w:val="002D685F"/>
    <w:rsid w:val="00314815"/>
    <w:rsid w:val="00316765"/>
    <w:rsid w:val="00321D47"/>
    <w:rsid w:val="00331B54"/>
    <w:rsid w:val="00341C9E"/>
    <w:rsid w:val="00371785"/>
    <w:rsid w:val="003E227C"/>
    <w:rsid w:val="00435B68"/>
    <w:rsid w:val="005611E1"/>
    <w:rsid w:val="00586D67"/>
    <w:rsid w:val="005A7FE5"/>
    <w:rsid w:val="005B246C"/>
    <w:rsid w:val="005D73CD"/>
    <w:rsid w:val="005E23A9"/>
    <w:rsid w:val="00652234"/>
    <w:rsid w:val="00687034"/>
    <w:rsid w:val="00687380"/>
    <w:rsid w:val="006E54E7"/>
    <w:rsid w:val="00711DA9"/>
    <w:rsid w:val="00763A04"/>
    <w:rsid w:val="007A2830"/>
    <w:rsid w:val="00801DD7"/>
    <w:rsid w:val="00825C9C"/>
    <w:rsid w:val="008A059B"/>
    <w:rsid w:val="00915142"/>
    <w:rsid w:val="0092210C"/>
    <w:rsid w:val="0093135F"/>
    <w:rsid w:val="00942714"/>
    <w:rsid w:val="00971412"/>
    <w:rsid w:val="009E74C3"/>
    <w:rsid w:val="00A709D0"/>
    <w:rsid w:val="00A8530C"/>
    <w:rsid w:val="00AA3566"/>
    <w:rsid w:val="00AF14C9"/>
    <w:rsid w:val="00B66C20"/>
    <w:rsid w:val="00BB2FD5"/>
    <w:rsid w:val="00BE38E6"/>
    <w:rsid w:val="00C16503"/>
    <w:rsid w:val="00C93476"/>
    <w:rsid w:val="00CE0C31"/>
    <w:rsid w:val="00D04A39"/>
    <w:rsid w:val="00D114D5"/>
    <w:rsid w:val="00D50E2F"/>
    <w:rsid w:val="00D66E37"/>
    <w:rsid w:val="00D77C0A"/>
    <w:rsid w:val="00DD7FE2"/>
    <w:rsid w:val="00E5766D"/>
    <w:rsid w:val="00EA2061"/>
    <w:rsid w:val="00EE5E87"/>
    <w:rsid w:val="00F43549"/>
    <w:rsid w:val="00F85C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170"/>
      </w:tabs>
      <w:spacing w:after="120"/>
      <w:ind w:left="720"/>
    </w:pPr>
    <w:rPr>
      <w:i/>
      <w:color w:val="0000FF"/>
    </w:rPr>
  </w:style>
  <w:style w:type="character" w:styleId="Hyperlink">
    <w:name w:val="Hyperlink"/>
    <w:basedOn w:val="DefaultParagraphFont"/>
    <w:uiPriority w:val="99"/>
    <w:rPr>
      <w:color w:val="0000FF"/>
      <w:u w:val="single"/>
    </w:rPr>
  </w:style>
  <w:style w:type="paragraph" w:styleId="TOCHeading">
    <w:name w:val="TOC Heading"/>
    <w:basedOn w:val="Heading1"/>
    <w:next w:val="Normal"/>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586D67"/>
    <w:pPr>
      <w:ind w:left="720"/>
      <w:contextualSpacing/>
    </w:pPr>
  </w:style>
  <w:style w:type="paragraph" w:styleId="BalloonText">
    <w:name w:val="Balloon Text"/>
    <w:basedOn w:val="Normal"/>
    <w:link w:val="BalloonTextChar"/>
    <w:uiPriority w:val="99"/>
    <w:semiHidden/>
    <w:unhideWhenUsed/>
    <w:rsid w:val="002D6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5F"/>
    <w:rPr>
      <w:rFonts w:ascii="Tahoma" w:hAnsi="Tahoma" w:cs="Tahoma"/>
      <w:sz w:val="16"/>
      <w:szCs w:val="16"/>
      <w:lang w:val="en-US" w:eastAsia="en-US"/>
    </w:rPr>
  </w:style>
  <w:style w:type="character" w:customStyle="1" w:styleId="BodyTextChar">
    <w:name w:val="Body Text Char"/>
    <w:link w:val="BodyText"/>
    <w:rsid w:val="00687034"/>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170"/>
      </w:tabs>
      <w:spacing w:after="120"/>
      <w:ind w:left="720"/>
    </w:pPr>
    <w:rPr>
      <w:i/>
      <w:color w:val="0000FF"/>
    </w:rPr>
  </w:style>
  <w:style w:type="character" w:styleId="Hyperlink">
    <w:name w:val="Hyperlink"/>
    <w:basedOn w:val="DefaultParagraphFont"/>
    <w:uiPriority w:val="99"/>
    <w:rPr>
      <w:color w:val="0000FF"/>
      <w:u w:val="single"/>
    </w:rPr>
  </w:style>
  <w:style w:type="paragraph" w:styleId="TOCHeading">
    <w:name w:val="TOC Heading"/>
    <w:basedOn w:val="Heading1"/>
    <w:next w:val="Normal"/>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586D67"/>
    <w:pPr>
      <w:ind w:left="720"/>
      <w:contextualSpacing/>
    </w:pPr>
  </w:style>
  <w:style w:type="paragraph" w:styleId="BalloonText">
    <w:name w:val="Balloon Text"/>
    <w:basedOn w:val="Normal"/>
    <w:link w:val="BalloonTextChar"/>
    <w:uiPriority w:val="99"/>
    <w:semiHidden/>
    <w:unhideWhenUsed/>
    <w:rsid w:val="002D6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5F"/>
    <w:rPr>
      <w:rFonts w:ascii="Tahoma" w:hAnsi="Tahoma" w:cs="Tahoma"/>
      <w:sz w:val="16"/>
      <w:szCs w:val="16"/>
      <w:lang w:val="en-US" w:eastAsia="en-US"/>
    </w:rPr>
  </w:style>
  <w:style w:type="character" w:customStyle="1" w:styleId="BodyTextChar">
    <w:name w:val="Body Text Char"/>
    <w:link w:val="BodyText"/>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F623-75E8-4324-A7DB-C98A46CD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Template>
  <TotalTime>433</TotalTime>
  <Pages>11</Pages>
  <Words>2782</Words>
  <Characters>17657</Characters>
  <Application>Microsoft Office Word</Application>
  <DocSecurity>0</DocSecurity>
  <Lines>147</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20399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student</cp:lastModifiedBy>
  <cp:revision>25</cp:revision>
  <cp:lastPrinted>1900-12-31T22:00:00Z</cp:lastPrinted>
  <dcterms:created xsi:type="dcterms:W3CDTF">2015-12-01T20:55:00Z</dcterms:created>
  <dcterms:modified xsi:type="dcterms:W3CDTF">2015-12-04T09:16:00Z</dcterms:modified>
</cp:coreProperties>
</file>